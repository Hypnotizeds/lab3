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1DB4" w14:textId="77777777" w:rsidR="006228AA" w:rsidRPr="00646BEB" w:rsidRDefault="00646BEB">
      <w:pPr>
        <w:pStyle w:val="1"/>
        <w:rPr>
          <w:rFonts w:ascii="Times New Roman" w:hAnsi="Times New Roman" w:cs="Times New Roman"/>
          <w:sz w:val="32"/>
          <w:szCs w:val="32"/>
          <w:lang w:val="ru-RU"/>
        </w:rPr>
      </w:pPr>
      <w:r w:rsidRPr="00646BEB">
        <w:rPr>
          <w:rFonts w:ascii="Times New Roman" w:hAnsi="Times New Roman" w:cs="Times New Roman"/>
          <w:sz w:val="32"/>
          <w:szCs w:val="32"/>
          <w:lang w:val="ru-RU"/>
        </w:rPr>
        <w:t>Лабораторная работа: Информационная система заповедника</w:t>
      </w:r>
    </w:p>
    <w:p w14:paraId="39FB6A2F" w14:textId="77777777" w:rsidR="001B11A3" w:rsidRPr="00646BEB" w:rsidRDefault="001B11A3" w:rsidP="001B11A3">
      <w:pPr>
        <w:pStyle w:val="31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1. Введение</w:t>
      </w:r>
    </w:p>
    <w:p w14:paraId="7D2556A7" w14:textId="77777777" w:rsidR="001B11A3" w:rsidRPr="00646BEB" w:rsidRDefault="001B11A3" w:rsidP="001B11A3">
      <w:pPr>
        <w:pStyle w:val="aff8"/>
        <w:rPr>
          <w:sz w:val="28"/>
          <w:szCs w:val="28"/>
        </w:rPr>
      </w:pPr>
      <w:r w:rsidRPr="00646BEB">
        <w:rPr>
          <w:sz w:val="28"/>
          <w:szCs w:val="28"/>
        </w:rPr>
        <w:t>Данная лабораторная работа посвящена разработке информационной системы для заповедника. В условиях растущего интереса к экотуризму и охране природных территорий, современные заповедники стремятся улучшить качество обслуживания посетителей, предоставляя удобные цифровые решения. Информационная система заповедника будет служить эффективным и современным инструментом для обеспечения комфортного взаимодействия пользователей с природной средой.</w:t>
      </w:r>
    </w:p>
    <w:p w14:paraId="1C7A2CBF" w14:textId="77777777" w:rsidR="001B11A3" w:rsidRPr="00646BEB" w:rsidRDefault="001B11A3" w:rsidP="001B11A3">
      <w:pPr>
        <w:pStyle w:val="aff8"/>
        <w:rPr>
          <w:sz w:val="28"/>
          <w:szCs w:val="28"/>
        </w:rPr>
      </w:pPr>
      <w:r w:rsidRPr="00646BEB">
        <w:rPr>
          <w:sz w:val="28"/>
          <w:szCs w:val="28"/>
        </w:rPr>
        <w:t>Цель системы — предоставить посетителям легкий доступ к актуальной информации о заповеднике, включая данные о маршрутах, экскурсиях, видах флоры и фауны, а также правила поведения на охраняемой территории. Кроме того, система позволит пользователям бронировать экскурсии онлайн, избегая лишних очередей и упрощая процесс планирования визита.</w:t>
      </w:r>
    </w:p>
    <w:p w14:paraId="16135A68" w14:textId="77777777" w:rsidR="001B11A3" w:rsidRPr="00646BEB" w:rsidRDefault="001B11A3" w:rsidP="001B11A3">
      <w:pPr>
        <w:pStyle w:val="aff8"/>
        <w:rPr>
          <w:sz w:val="28"/>
          <w:szCs w:val="28"/>
        </w:rPr>
      </w:pPr>
      <w:r w:rsidRPr="00646BEB">
        <w:rPr>
          <w:sz w:val="28"/>
          <w:szCs w:val="28"/>
        </w:rPr>
        <w:t>Важным аспектом является также доступность информации в реальном времени, что позволит оперативно обновлять данные о погодных условиях, ограничениях на маршрутах или правилах поведения в экстренных ситуациях. Интерактивная карта станет ключевым элементом системы, предоставляя пользователям возможность ориентироваться на местности и выбирать подходящие маршруты, исходя из их предпочтений и физической подготовки.</w:t>
      </w:r>
    </w:p>
    <w:p w14:paraId="7F7FF20A" w14:textId="77777777" w:rsidR="001B11A3" w:rsidRPr="00646BEB" w:rsidRDefault="001B11A3" w:rsidP="001B11A3">
      <w:pPr>
        <w:pStyle w:val="aff8"/>
        <w:rPr>
          <w:sz w:val="28"/>
          <w:szCs w:val="28"/>
        </w:rPr>
      </w:pPr>
      <w:r w:rsidRPr="00646BEB">
        <w:rPr>
          <w:sz w:val="28"/>
          <w:szCs w:val="28"/>
        </w:rPr>
        <w:t>Таким образом, разработка информационной системы для заповедника обеспечит не только повышение уровня удовлетворенности посетителей, но и поддержку сохранения природных ресурсов за счет информирования о правилах и особенностях поведения на охраняемых территориях.</w:t>
      </w:r>
    </w:p>
    <w:p w14:paraId="337BD554" w14:textId="77777777" w:rsidR="001B11A3" w:rsidRPr="00646BEB" w:rsidRDefault="001B11A3" w:rsidP="001B11A3">
      <w:pPr>
        <w:pStyle w:val="31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2. Цели и задачи проекта</w:t>
      </w:r>
    </w:p>
    <w:p w14:paraId="30B3C4FE" w14:textId="77777777" w:rsidR="001B11A3" w:rsidRPr="00646BEB" w:rsidRDefault="001B11A3" w:rsidP="001B11A3">
      <w:pPr>
        <w:pStyle w:val="aff8"/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Основная цель системы</w:t>
      </w:r>
      <w:r w:rsidRPr="00646BEB">
        <w:rPr>
          <w:sz w:val="28"/>
          <w:szCs w:val="28"/>
        </w:rPr>
        <w:t xml:space="preserve"> — создание информационного ресурса, который обеспечит посетителям заповедника доступ к ключевой информации о территории, предоставит удобные сервисы для </w:t>
      </w:r>
      <w:r w:rsidRPr="00646BEB">
        <w:rPr>
          <w:sz w:val="28"/>
          <w:szCs w:val="28"/>
        </w:rPr>
        <w:lastRenderedPageBreak/>
        <w:t>планирования визитов и взаимодействия с администрацией. Система должна значительно повысить качество обслуживания, сделать посещение заповедника более комфортным и информативным, а также способствовать улучшению управления потоками посетителей. Это важно для сохранения природного баланса и защиты редких экосистем заповедника.</w:t>
      </w:r>
    </w:p>
    <w:p w14:paraId="7B991711" w14:textId="77777777" w:rsidR="001B11A3" w:rsidRPr="00646BEB" w:rsidRDefault="001B11A3" w:rsidP="001B11A3">
      <w:pPr>
        <w:pStyle w:val="aff8"/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Основные задачи системы</w:t>
      </w:r>
      <w:r w:rsidRPr="00646BEB">
        <w:rPr>
          <w:sz w:val="28"/>
          <w:szCs w:val="28"/>
        </w:rPr>
        <w:t xml:space="preserve"> направлены на реализацию нескольких ключевых функций, которые призваны упростить взаимодействие посетителей с заповедником и обеспечить их удобство на всех этапах взаимодействия:</w:t>
      </w:r>
    </w:p>
    <w:p w14:paraId="3B16DC5D" w14:textId="77777777" w:rsidR="001B11A3" w:rsidRPr="00646BEB" w:rsidRDefault="001B11A3" w:rsidP="001B11A3">
      <w:pPr>
        <w:pStyle w:val="aff8"/>
        <w:numPr>
          <w:ilvl w:val="0"/>
          <w:numId w:val="10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Интеграция данных о маршрутах и объектах заповедника</w:t>
      </w:r>
      <w:r w:rsidRPr="00646BEB">
        <w:rPr>
          <w:sz w:val="28"/>
          <w:szCs w:val="28"/>
        </w:rPr>
        <w:t>:</w:t>
      </w:r>
    </w:p>
    <w:p w14:paraId="7710B8EB" w14:textId="77777777" w:rsidR="001B11A3" w:rsidRPr="00646BEB" w:rsidRDefault="001B11A3" w:rsidP="001B11A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Система должна содержать актуальную и подробную информацию обо всех доступных маршрутах, их сложности, протяженности и основных объектах на пути (видах растений и животных, смотровых площадках, рекреационных зонах).</w:t>
      </w:r>
    </w:p>
    <w:p w14:paraId="5793071B" w14:textId="77777777" w:rsidR="001B11A3" w:rsidRPr="00646BEB" w:rsidRDefault="001B11A3" w:rsidP="001B11A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Система должна поддерживать регулярное обновление данных, что позволит оперативно предоставлять информацию об изменениях маршрутов, временных закрытиях территорий или появлении новых объектов интереса.</w:t>
      </w:r>
    </w:p>
    <w:p w14:paraId="3E847AD7" w14:textId="77777777" w:rsidR="001B11A3" w:rsidRPr="00646BEB" w:rsidRDefault="001B11A3" w:rsidP="001B11A3">
      <w:pPr>
        <w:pStyle w:val="aff8"/>
        <w:numPr>
          <w:ilvl w:val="0"/>
          <w:numId w:val="10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Возможность онлайн-бронирования экскурсий</w:t>
      </w:r>
      <w:r w:rsidRPr="00646BEB">
        <w:rPr>
          <w:sz w:val="28"/>
          <w:szCs w:val="28"/>
        </w:rPr>
        <w:t>:</w:t>
      </w:r>
    </w:p>
    <w:p w14:paraId="7B695063" w14:textId="77777777" w:rsidR="001B11A3" w:rsidRPr="00646BEB" w:rsidRDefault="001B11A3" w:rsidP="001B11A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Один из ключевых сервисов системы — это возможность забронировать экскурсию онлайн. Это должно включать просмотр доступных дат, времени и гидов, а также оплату билетов через интеграцию с безопасной платежной системой.</w:t>
      </w:r>
    </w:p>
    <w:p w14:paraId="123DCE58" w14:textId="77777777" w:rsidR="001B11A3" w:rsidRPr="00646BEB" w:rsidRDefault="001B11A3" w:rsidP="001B11A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Система должна отправлять подтверждение бронирования на электронную почту пользователя и напоминания о предстоящем визите.</w:t>
      </w:r>
    </w:p>
    <w:p w14:paraId="6821BA7E" w14:textId="77777777" w:rsidR="001B11A3" w:rsidRPr="00646BEB" w:rsidRDefault="001B11A3" w:rsidP="001B11A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Для более персонализированного подхода может быть реализована функция выбора типа экскурсии: групповые, индивидуальные, ночные экскурсии или специальные тематические туры (например, наблюдение за определенными видами животных).</w:t>
      </w:r>
    </w:p>
    <w:p w14:paraId="70FC5A46" w14:textId="77777777" w:rsidR="001B11A3" w:rsidRPr="00646BEB" w:rsidRDefault="001B11A3" w:rsidP="001B11A3">
      <w:pPr>
        <w:pStyle w:val="aff8"/>
        <w:numPr>
          <w:ilvl w:val="0"/>
          <w:numId w:val="10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Интерактивная карта заповедника</w:t>
      </w:r>
      <w:r w:rsidRPr="00646BEB">
        <w:rPr>
          <w:sz w:val="28"/>
          <w:szCs w:val="28"/>
        </w:rPr>
        <w:t>:</w:t>
      </w:r>
    </w:p>
    <w:p w14:paraId="1C201BDA" w14:textId="77777777" w:rsidR="001B11A3" w:rsidRPr="00646BEB" w:rsidRDefault="001B11A3" w:rsidP="001B11A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Интерактивная карта должна обеспечивать возможность навигации по заповеднику в реальном времени. Это поможет посетителям легко находить ключевые объекты, смотровые площадки, пункты отдыха и санитарные зоны.</w:t>
      </w:r>
    </w:p>
    <w:p w14:paraId="16D94DBE" w14:textId="77777777" w:rsidR="001B11A3" w:rsidRPr="00646BEB" w:rsidRDefault="001B11A3" w:rsidP="001B11A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Карта должна быть интерактивной и адаптированной для мобильных устройств, с функцией поиска ближайших объектов и маршрутов, подходящих по уровню подготовки посетителя.</w:t>
      </w:r>
    </w:p>
    <w:p w14:paraId="298839CE" w14:textId="77777777" w:rsidR="001B11A3" w:rsidRPr="00646BEB" w:rsidRDefault="001B11A3" w:rsidP="001B11A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Кроме того, система должна учитывать текущие погодные условия и ограничения на маршрутах, чтобы предлагать наиболее безопасные и комфортные варианты для пользователей.</w:t>
      </w:r>
    </w:p>
    <w:p w14:paraId="6A1E6E1F" w14:textId="77777777" w:rsidR="001B11A3" w:rsidRPr="00646BEB" w:rsidRDefault="001B11A3" w:rsidP="001B11A3">
      <w:pPr>
        <w:pStyle w:val="aff8"/>
        <w:numPr>
          <w:ilvl w:val="0"/>
          <w:numId w:val="10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lastRenderedPageBreak/>
        <w:t>Оповещение посетителей о правилах поведения и текущих погодных условиях</w:t>
      </w:r>
      <w:r w:rsidRPr="00646BEB">
        <w:rPr>
          <w:sz w:val="28"/>
          <w:szCs w:val="28"/>
        </w:rPr>
        <w:t>:</w:t>
      </w:r>
    </w:p>
    <w:p w14:paraId="2C7396BF" w14:textId="77777777" w:rsidR="001B11A3" w:rsidRPr="00646BEB" w:rsidRDefault="001B11A3" w:rsidP="001B11A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Для сохранения экосистемы заповедника система должна информировать посетителей о правилах поведения на охраняемой территории, таких как запрет на костры, сбор растений, шумовые нарушения и другие ограничения.</w:t>
      </w:r>
    </w:p>
    <w:p w14:paraId="696ADE0C" w14:textId="77777777" w:rsidR="001B11A3" w:rsidRPr="00646BEB" w:rsidRDefault="001B11A3" w:rsidP="001B11A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Важным аспектом является предоставление данных о текущей погоде, в том числе предупреждений о неблагоприятных условиях (дождь, сильный ветер, повышение уровня рек), что может повлиять на доступность некоторых маршрутов или объектов.</w:t>
      </w:r>
    </w:p>
    <w:p w14:paraId="43D56932" w14:textId="77777777" w:rsidR="001B11A3" w:rsidRPr="00646BEB" w:rsidRDefault="001B11A3" w:rsidP="001B11A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Система может также рассылать уведомления с рекомендациями о том, какие маршруты доступны или закрыты, какие объекты можно посещать в зависимости от времени года.</w:t>
      </w:r>
    </w:p>
    <w:p w14:paraId="6D318026" w14:textId="77777777" w:rsidR="001B11A3" w:rsidRPr="00646BEB" w:rsidRDefault="001B11A3" w:rsidP="001B11A3">
      <w:pPr>
        <w:pStyle w:val="aff8"/>
        <w:numPr>
          <w:ilvl w:val="0"/>
          <w:numId w:val="10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Обратная связь с администрацией заповедника</w:t>
      </w:r>
      <w:r w:rsidRPr="00646BEB">
        <w:rPr>
          <w:sz w:val="28"/>
          <w:szCs w:val="28"/>
        </w:rPr>
        <w:t>:</w:t>
      </w:r>
    </w:p>
    <w:p w14:paraId="1F0E1B9B" w14:textId="77777777" w:rsidR="001B11A3" w:rsidRPr="00646BEB" w:rsidRDefault="001B11A3" w:rsidP="001B11A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Система должна предоставлять пользователям возможность оставлять отзывы, задавать вопросы и сообщать об обнаруженных проблемах (например, нарушениях на территории заповедника, повреждении объектов или угрозе безопасности).</w:t>
      </w:r>
    </w:p>
    <w:p w14:paraId="7B45CF10" w14:textId="77777777" w:rsidR="001B11A3" w:rsidRPr="00646BEB" w:rsidRDefault="001B11A3" w:rsidP="001B11A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Встроенная форма обратной связи позволит посетителям направлять предложения по улучшению сервиса или инфраструктуры заповедника, что поможет улучшать качество обслуживания и поддерживать природную среду.</w:t>
      </w:r>
    </w:p>
    <w:p w14:paraId="40259D23" w14:textId="77777777" w:rsidR="001B11A3" w:rsidRPr="00646BEB" w:rsidRDefault="001B11A3" w:rsidP="001B11A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Возможность быстрого реагирования администрации на запросы посетителей — важный аспект успешной работы системы, позволяющий поддерживать высокий уровень взаимодействия.</w:t>
      </w:r>
    </w:p>
    <w:p w14:paraId="7E0A1929" w14:textId="77777777" w:rsidR="001B11A3" w:rsidRPr="00646BEB" w:rsidRDefault="001B11A3" w:rsidP="001B11A3">
      <w:pPr>
        <w:pStyle w:val="31"/>
        <w:rPr>
          <w:rFonts w:ascii="Times New Roman" w:hAnsi="Times New Roman" w:cs="Times New Roman"/>
          <w:sz w:val="24"/>
          <w:szCs w:val="24"/>
        </w:rPr>
      </w:pP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Дополнительные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задачи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системы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>:</w:t>
      </w:r>
    </w:p>
    <w:p w14:paraId="647424BE" w14:textId="77777777" w:rsidR="001B11A3" w:rsidRPr="00646BEB" w:rsidRDefault="001B11A3" w:rsidP="001B11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46BEB">
        <w:rPr>
          <w:rStyle w:val="af6"/>
          <w:rFonts w:ascii="Times New Roman" w:hAnsi="Times New Roman" w:cs="Times New Roman"/>
          <w:sz w:val="24"/>
          <w:szCs w:val="24"/>
          <w:lang w:val="ru-RU"/>
        </w:rPr>
        <w:t>Мультиязычность</w:t>
      </w:r>
      <w:proofErr w:type="spellEnd"/>
      <w:r w:rsidRPr="00646BEB">
        <w:rPr>
          <w:rFonts w:ascii="Times New Roman" w:hAnsi="Times New Roman" w:cs="Times New Roman"/>
          <w:sz w:val="24"/>
          <w:szCs w:val="24"/>
          <w:lang w:val="ru-RU"/>
        </w:rPr>
        <w:t>: Система должна поддерживать несколько языков, чтобы быть удобной для иностранных посетителей. Это включает не только интерфейс системы, но и предоставляемую информацию о маршрутах, экскурсиях и правилах поведения.</w:t>
      </w:r>
    </w:p>
    <w:p w14:paraId="56B267C3" w14:textId="77777777" w:rsidR="001B11A3" w:rsidRPr="00646BEB" w:rsidRDefault="001B11A3" w:rsidP="001B11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Style w:val="af6"/>
          <w:rFonts w:ascii="Times New Roman" w:hAnsi="Times New Roman" w:cs="Times New Roman"/>
          <w:sz w:val="24"/>
          <w:szCs w:val="24"/>
          <w:lang w:val="ru-RU"/>
        </w:rPr>
        <w:t>Аналитика посещений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: Система должна собирать и анализировать данные о посещениях для предоставления администрации заповедника информации о популярности маршрутов, пиковых нагрузках, что позволит лучше планировать работу и поддержание территорий.</w:t>
      </w:r>
    </w:p>
    <w:p w14:paraId="15437C68" w14:textId="77777777" w:rsidR="001B11A3" w:rsidRPr="00646BEB" w:rsidRDefault="001B11A3" w:rsidP="001B11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Style w:val="af6"/>
          <w:rFonts w:ascii="Times New Roman" w:hAnsi="Times New Roman" w:cs="Times New Roman"/>
          <w:sz w:val="24"/>
          <w:szCs w:val="24"/>
          <w:lang w:val="ru-RU"/>
        </w:rPr>
        <w:t>Поддержка мероприятий и акций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: Информационная система должна информировать пользователей о специальных мероприятиях в заповеднике, таких как экологические акции, лекции, волонтерские программы и сезонные экскурсии.</w:t>
      </w:r>
    </w:p>
    <w:p w14:paraId="59087015" w14:textId="77777777" w:rsidR="001B11A3" w:rsidRPr="00646BEB" w:rsidRDefault="001B11A3" w:rsidP="001B11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Style w:val="af6"/>
          <w:rFonts w:ascii="Times New Roman" w:hAnsi="Times New Roman" w:cs="Times New Roman"/>
          <w:sz w:val="24"/>
          <w:szCs w:val="24"/>
          <w:lang w:val="ru-RU"/>
        </w:rPr>
        <w:t>Интеграция с социальными сетями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: Система может включать возможность для посетителей делиться своими впечатлениями о заповеднике в социальных сетях прямо из интерфейса приложения, что повысит его популярность и привлечет новых посетителей.</w:t>
      </w:r>
    </w:p>
    <w:p w14:paraId="33C0A85A" w14:textId="77777777" w:rsidR="001B11A3" w:rsidRPr="00646BEB" w:rsidRDefault="001B11A3" w:rsidP="001B11A3">
      <w:pPr>
        <w:pStyle w:val="aff8"/>
        <w:rPr>
          <w:sz w:val="28"/>
          <w:szCs w:val="28"/>
        </w:rPr>
      </w:pPr>
      <w:r w:rsidRPr="00646BEB">
        <w:rPr>
          <w:sz w:val="28"/>
          <w:szCs w:val="28"/>
        </w:rPr>
        <w:lastRenderedPageBreak/>
        <w:t>Таким образом, реализация всех этих задач позволит создать многофункциональную и удобную информационную систему, которая будет не только улучшать качество обслуживания посетителей, но и способствовать защите природных ресурсов и поддержанию экосистемы заповедника.</w:t>
      </w:r>
    </w:p>
    <w:p w14:paraId="35A3FEF6" w14:textId="77777777" w:rsidR="001B11A3" w:rsidRPr="00646BEB" w:rsidRDefault="001B11A3" w:rsidP="001B11A3">
      <w:pPr>
        <w:pStyle w:val="31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3. Пользователи продукта</w:t>
      </w:r>
    </w:p>
    <w:p w14:paraId="6F790179" w14:textId="77777777" w:rsidR="001B11A3" w:rsidRPr="00646BEB" w:rsidRDefault="001B11A3" w:rsidP="001B11A3">
      <w:pPr>
        <w:pStyle w:val="aff8"/>
        <w:rPr>
          <w:sz w:val="28"/>
          <w:szCs w:val="28"/>
        </w:rPr>
      </w:pPr>
      <w:r w:rsidRPr="00646BEB">
        <w:rPr>
          <w:sz w:val="28"/>
          <w:szCs w:val="28"/>
        </w:rPr>
        <w:t xml:space="preserve">Основными пользователями информационной системы заповедника являются </w:t>
      </w:r>
      <w:r w:rsidRPr="00646BEB">
        <w:rPr>
          <w:rStyle w:val="af6"/>
          <w:sz w:val="28"/>
          <w:szCs w:val="28"/>
        </w:rPr>
        <w:t>посетители заповедника</w:t>
      </w:r>
      <w:r w:rsidRPr="00646BEB">
        <w:rPr>
          <w:sz w:val="28"/>
          <w:szCs w:val="28"/>
        </w:rPr>
        <w:t xml:space="preserve"> — люди, приезжающие на территорию для знакомства с природой, участия в экскурсиях и активного отдыха. Однако, чтобы обеспечить удобство и полноту функционала, система также может обслуживать и другие категории пользователей, такие как сотрудники заповедника и администрация. Ниже подробно рассматриваются основные группы пользователей и их взаимодействие с системой.</w:t>
      </w:r>
    </w:p>
    <w:p w14:paraId="103A848F" w14:textId="77777777" w:rsidR="001B11A3" w:rsidRPr="00646BEB" w:rsidRDefault="001B11A3" w:rsidP="001B11A3">
      <w:pPr>
        <w:pStyle w:val="4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3.1. </w:t>
      </w:r>
      <w:r w:rsidRPr="00646BEB">
        <w:rPr>
          <w:rStyle w:val="af6"/>
          <w:rFonts w:ascii="Times New Roman" w:hAnsi="Times New Roman" w:cs="Times New Roman"/>
          <w:b/>
          <w:bCs/>
          <w:sz w:val="24"/>
          <w:szCs w:val="24"/>
          <w:lang w:val="ru-RU"/>
        </w:rPr>
        <w:t>Посетители заповедника</w:t>
      </w:r>
    </w:p>
    <w:p w14:paraId="2FFC1055" w14:textId="77777777" w:rsidR="001B11A3" w:rsidRPr="00646BEB" w:rsidRDefault="001B11A3" w:rsidP="001B11A3">
      <w:pPr>
        <w:pStyle w:val="aff8"/>
        <w:rPr>
          <w:sz w:val="28"/>
          <w:szCs w:val="28"/>
        </w:rPr>
      </w:pPr>
      <w:r w:rsidRPr="00646BEB">
        <w:rPr>
          <w:sz w:val="28"/>
          <w:szCs w:val="28"/>
        </w:rPr>
        <w:t>Посетители заповедника — это люди с разным уровнем подготовки и интересов, от профессиональных экологов до обычных туристов, интересующихся природой. Основная цель системы для этой группы пользователей — сделать посещение заповедника максимально комфортным, информативным и безопасным.</w:t>
      </w:r>
    </w:p>
    <w:p w14:paraId="740B5110" w14:textId="77777777" w:rsidR="001B11A3" w:rsidRPr="00646BEB" w:rsidRDefault="001B11A3" w:rsidP="001B11A3">
      <w:pPr>
        <w:pStyle w:val="aff8"/>
        <w:rPr>
          <w:sz w:val="28"/>
          <w:szCs w:val="28"/>
        </w:rPr>
      </w:pPr>
      <w:r w:rsidRPr="00646BEB">
        <w:rPr>
          <w:sz w:val="28"/>
          <w:szCs w:val="28"/>
        </w:rPr>
        <w:t>Информационная система предоставит посетителям следующие возможности:</w:t>
      </w:r>
    </w:p>
    <w:p w14:paraId="7131B7E3" w14:textId="77777777" w:rsidR="001B11A3" w:rsidRPr="00646BEB" w:rsidRDefault="001B11A3" w:rsidP="001B11A3">
      <w:pPr>
        <w:pStyle w:val="aff8"/>
        <w:numPr>
          <w:ilvl w:val="0"/>
          <w:numId w:val="12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Просмотр маршрутов</w:t>
      </w:r>
      <w:r w:rsidRPr="00646BEB">
        <w:rPr>
          <w:sz w:val="28"/>
          <w:szCs w:val="28"/>
        </w:rPr>
        <w:t>:</w:t>
      </w:r>
    </w:p>
    <w:p w14:paraId="1B688105" w14:textId="77777777" w:rsidR="001B11A3" w:rsidRPr="00646BEB" w:rsidRDefault="001B11A3" w:rsidP="001B11A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Пользователи смогут заранее ознакомиться с доступными маршрутами заповедника. Для каждого маршрута будет представлена информация о его длине, сложности, продолжительности, а также об основных объектах, которые можно увидеть по пути.</w:t>
      </w:r>
    </w:p>
    <w:p w14:paraId="132A528B" w14:textId="77777777" w:rsidR="001B11A3" w:rsidRPr="00646BEB" w:rsidRDefault="001B11A3" w:rsidP="001B11A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Маршруты будут разделены по категориям сложности, чтобы каждый посетитель, в зависимости от своей физической подготовки и предпочтений, мог выбрать подходящий маршрут.</w:t>
      </w:r>
    </w:p>
    <w:p w14:paraId="59AD5B09" w14:textId="77777777" w:rsidR="001B11A3" w:rsidRPr="00646BEB" w:rsidRDefault="001B11A3" w:rsidP="001B11A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Система также будет предлагать маршруты в зависимости от текущих погодных условий и времени года, чтобы обеспечить безопасность посетителей.</w:t>
      </w:r>
    </w:p>
    <w:p w14:paraId="6A8A5F7A" w14:textId="77777777" w:rsidR="001B11A3" w:rsidRPr="00646BEB" w:rsidRDefault="001B11A3" w:rsidP="001B11A3">
      <w:pPr>
        <w:pStyle w:val="aff8"/>
        <w:numPr>
          <w:ilvl w:val="0"/>
          <w:numId w:val="12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Получение информации о флоре и фауне</w:t>
      </w:r>
      <w:r w:rsidRPr="00646BEB">
        <w:rPr>
          <w:sz w:val="28"/>
          <w:szCs w:val="28"/>
        </w:rPr>
        <w:t>:</w:t>
      </w:r>
    </w:p>
    <w:p w14:paraId="597DCB26" w14:textId="77777777" w:rsidR="001B11A3" w:rsidRPr="00646BEB" w:rsidRDefault="001B11A3" w:rsidP="001B11A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Посетители смогут узнавать больше о природе заповедника благодаря встроенному каталогу, который будет содержать 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lastRenderedPageBreak/>
        <w:t>подробные описания животных, растений, а также редких и охраняемых видов.</w:t>
      </w:r>
    </w:p>
    <w:p w14:paraId="49E745FF" w14:textId="77777777" w:rsidR="001B11A3" w:rsidRPr="00646BEB" w:rsidRDefault="001B11A3" w:rsidP="001B11A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Дополнительно будут представлены материалы в виде изображений, </w:t>
      </w:r>
      <w:proofErr w:type="gramStart"/>
      <w:r w:rsidRPr="00646BEB">
        <w:rPr>
          <w:rFonts w:ascii="Times New Roman" w:hAnsi="Times New Roman" w:cs="Times New Roman"/>
          <w:sz w:val="24"/>
          <w:szCs w:val="24"/>
          <w:lang w:val="ru-RU"/>
        </w:rPr>
        <w:t>аудио-гидов</w:t>
      </w:r>
      <w:proofErr w:type="gramEnd"/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 и видео, что сделает знакомство с природой более увлекательным.</w:t>
      </w:r>
    </w:p>
    <w:p w14:paraId="487535A2" w14:textId="77777777" w:rsidR="001B11A3" w:rsidRPr="00646BEB" w:rsidRDefault="001B11A3" w:rsidP="001B11A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Интерактивная карта позволит пользователям в реальном времени получать информацию о местах обитания различных видов, что особенно полезно для людей, интересующихся орнитологией или наблюдением за животными.</w:t>
      </w:r>
    </w:p>
    <w:p w14:paraId="53975434" w14:textId="77777777" w:rsidR="001B11A3" w:rsidRPr="00646BEB" w:rsidRDefault="001B11A3" w:rsidP="001B11A3">
      <w:pPr>
        <w:pStyle w:val="aff8"/>
        <w:numPr>
          <w:ilvl w:val="0"/>
          <w:numId w:val="12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Онлайн-бронирование экскурсий и билетов</w:t>
      </w:r>
      <w:r w:rsidRPr="00646BEB">
        <w:rPr>
          <w:sz w:val="28"/>
          <w:szCs w:val="28"/>
        </w:rPr>
        <w:t>:</w:t>
      </w:r>
    </w:p>
    <w:p w14:paraId="6F862C40" w14:textId="77777777" w:rsidR="001B11A3" w:rsidRPr="00646BEB" w:rsidRDefault="001B11A3" w:rsidP="001B11A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Посетители смогут забронировать экскурсии и билеты через систему без необходимости личного посещения касс.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Это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особенно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удобно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людей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планирующих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свой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визит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заранее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>.</w:t>
      </w:r>
    </w:p>
    <w:p w14:paraId="095C7988" w14:textId="77777777" w:rsidR="001B11A3" w:rsidRPr="00646BEB" w:rsidRDefault="001B11A3" w:rsidP="001B11A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Система будет предоставлять подробную информацию о доступных экскурсиях, включая описание, дату, время начала, количество свободных мест, стоимость, а также возможность выбора гида.</w:t>
      </w:r>
    </w:p>
    <w:p w14:paraId="3BAF07A2" w14:textId="77777777" w:rsidR="001B11A3" w:rsidRPr="00646BEB" w:rsidRDefault="001B11A3" w:rsidP="001B11A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Оплата будет производиться онлайн через безопасную систему платежей, после чего пользователю придет электронный билет и подтверждение бронирования.</w:t>
      </w:r>
    </w:p>
    <w:p w14:paraId="44C4B8A7" w14:textId="77777777" w:rsidR="001B11A3" w:rsidRPr="00646BEB" w:rsidRDefault="001B11A3" w:rsidP="001B11A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В случае отмены или изменения условий экскурсии, система автоматически уведомит пользователя через электронную почту или мобильные уведомления.</w:t>
      </w:r>
    </w:p>
    <w:p w14:paraId="49ECC099" w14:textId="77777777" w:rsidR="001B11A3" w:rsidRPr="00646BEB" w:rsidRDefault="001B11A3" w:rsidP="001B11A3">
      <w:pPr>
        <w:pStyle w:val="aff8"/>
        <w:numPr>
          <w:ilvl w:val="0"/>
          <w:numId w:val="12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Получение уведомлений о правилах поведения и погодных условиях</w:t>
      </w:r>
      <w:r w:rsidRPr="00646BEB">
        <w:rPr>
          <w:sz w:val="28"/>
          <w:szCs w:val="28"/>
        </w:rPr>
        <w:t>:</w:t>
      </w:r>
    </w:p>
    <w:p w14:paraId="1AA596EF" w14:textId="77777777" w:rsidR="001B11A3" w:rsidRPr="00646BEB" w:rsidRDefault="001B11A3" w:rsidP="001B11A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Система будет оповещать пользователей о важных правилах поведения на территории заповедника, таких как запрет на разжигание костров, сбор растений, кормление животных или шумные действия, которые могут нарушить естественное поведение дикой природы.</w:t>
      </w:r>
    </w:p>
    <w:p w14:paraId="5D9C1122" w14:textId="77777777" w:rsidR="001B11A3" w:rsidRPr="00646BEB" w:rsidRDefault="001B11A3" w:rsidP="001B11A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В зависимости от времени года или погоды, система будет присылать рекомендации по выбору одежды, необходимому снаряжению или советам по безопасному посещению определенных участков.</w:t>
      </w:r>
    </w:p>
    <w:p w14:paraId="474A3C0A" w14:textId="77777777" w:rsidR="001B11A3" w:rsidRPr="00646BEB" w:rsidRDefault="001B11A3" w:rsidP="001B11A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Уведомления о погодных условиях помогут посетителям лучше планировать свои маршруты и выбирать экскурсии, подходящие для текущих климатических условий.</w:t>
      </w:r>
    </w:p>
    <w:p w14:paraId="05EE1AB0" w14:textId="77777777" w:rsidR="001B11A3" w:rsidRPr="00646BEB" w:rsidRDefault="001B11A3" w:rsidP="001B11A3">
      <w:pPr>
        <w:pStyle w:val="aff8"/>
        <w:numPr>
          <w:ilvl w:val="0"/>
          <w:numId w:val="12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Оставление отзывов и предложений</w:t>
      </w:r>
      <w:r w:rsidRPr="00646BEB">
        <w:rPr>
          <w:sz w:val="28"/>
          <w:szCs w:val="28"/>
        </w:rPr>
        <w:t>:</w:t>
      </w:r>
    </w:p>
    <w:p w14:paraId="1A827741" w14:textId="77777777" w:rsidR="001B11A3" w:rsidRPr="00646BEB" w:rsidRDefault="001B11A3" w:rsidP="001B11A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Система будет предоставлять посетителям возможность оставлять отзывы о посещении заповедника, качествах экскурсионных услуг и общей инфраструктуре.</w:t>
      </w:r>
    </w:p>
    <w:p w14:paraId="1A25BDA0" w14:textId="77777777" w:rsidR="001B11A3" w:rsidRPr="00646BEB" w:rsidRDefault="001B11A3" w:rsidP="001B11A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Посетители также смогут вносить свои предложения по улучшению сервиса или оставлять жалобы на неполадки.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Администрация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заповедника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сможет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оперативно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реагировать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подобные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запросы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>.</w:t>
      </w:r>
    </w:p>
    <w:p w14:paraId="34E861C4" w14:textId="77777777" w:rsidR="001B11A3" w:rsidRPr="00646BEB" w:rsidRDefault="001B11A3" w:rsidP="001B11A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Эта функция важна для поддержания высокого уровня обслуживания и улучшения работы заповедника, так как обратная связь от пользователей позволит выявить слабые стороны и улучшить их.</w:t>
      </w:r>
    </w:p>
    <w:p w14:paraId="51FB7059" w14:textId="77777777" w:rsidR="001B11A3" w:rsidRPr="00646BEB" w:rsidRDefault="001B11A3" w:rsidP="001B11A3">
      <w:pPr>
        <w:pStyle w:val="4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3.2. </w:t>
      </w:r>
      <w:r w:rsidRPr="00646BEB">
        <w:rPr>
          <w:rStyle w:val="af6"/>
          <w:rFonts w:ascii="Times New Roman" w:hAnsi="Times New Roman" w:cs="Times New Roman"/>
          <w:b/>
          <w:bCs/>
          <w:sz w:val="24"/>
          <w:szCs w:val="24"/>
          <w:lang w:val="ru-RU"/>
        </w:rPr>
        <w:t>Сотрудники заповедника</w:t>
      </w:r>
    </w:p>
    <w:p w14:paraId="3611DF7F" w14:textId="77777777" w:rsidR="001B11A3" w:rsidRPr="00646BEB" w:rsidRDefault="001B11A3" w:rsidP="001B11A3">
      <w:pPr>
        <w:pStyle w:val="aff8"/>
        <w:rPr>
          <w:sz w:val="28"/>
          <w:szCs w:val="28"/>
        </w:rPr>
      </w:pPr>
      <w:r w:rsidRPr="00646BEB">
        <w:rPr>
          <w:sz w:val="28"/>
          <w:szCs w:val="28"/>
        </w:rPr>
        <w:t xml:space="preserve">Помимо посетителей, систему будут активно использовать </w:t>
      </w:r>
      <w:r w:rsidRPr="00646BEB">
        <w:rPr>
          <w:rStyle w:val="af6"/>
          <w:sz w:val="28"/>
          <w:szCs w:val="28"/>
        </w:rPr>
        <w:t>сотрудники заповедника</w:t>
      </w:r>
      <w:r w:rsidRPr="00646BEB">
        <w:rPr>
          <w:sz w:val="28"/>
          <w:szCs w:val="28"/>
        </w:rPr>
        <w:t>, выполняющие различные роли, такие как экскурсоводы, рейнджеры, экологи и обслуживающий персонал. Для них система должна предоставлять следующие функции:</w:t>
      </w:r>
    </w:p>
    <w:p w14:paraId="66B7EAD1" w14:textId="77777777" w:rsidR="001B11A3" w:rsidRPr="00646BEB" w:rsidRDefault="001B11A3" w:rsidP="001B11A3">
      <w:pPr>
        <w:pStyle w:val="aff8"/>
        <w:numPr>
          <w:ilvl w:val="0"/>
          <w:numId w:val="13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Организация экскурсий</w:t>
      </w:r>
      <w:r w:rsidRPr="00646BEB">
        <w:rPr>
          <w:sz w:val="28"/>
          <w:szCs w:val="28"/>
        </w:rPr>
        <w:t>:</w:t>
      </w:r>
    </w:p>
    <w:p w14:paraId="38B85268" w14:textId="77777777" w:rsidR="001B11A3" w:rsidRPr="00646BEB" w:rsidRDefault="001B11A3" w:rsidP="001B11A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Сотрудники смогут управлять расписанием экскурсий, бронированиями и назначением гидов для проведения мероприятий. Это позволит более эффективно планировать работу и предотвращать накладки по времени.</w:t>
      </w:r>
    </w:p>
    <w:p w14:paraId="123E2AA3" w14:textId="77777777" w:rsidR="001B11A3" w:rsidRPr="00646BEB" w:rsidRDefault="001B11A3" w:rsidP="001B11A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Также система может уведомлять сотрудников о количестве посетителей в реальном времени, что поможет избегать перегрузки на маршрутах и создавать более комфортные условия для туристов.</w:t>
      </w:r>
    </w:p>
    <w:p w14:paraId="75F6744C" w14:textId="77777777" w:rsidR="001B11A3" w:rsidRPr="00646BEB" w:rsidRDefault="001B11A3" w:rsidP="001B11A3">
      <w:pPr>
        <w:pStyle w:val="aff8"/>
        <w:numPr>
          <w:ilvl w:val="0"/>
          <w:numId w:val="13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Мониторинг и поддержка безопасности</w:t>
      </w:r>
      <w:r w:rsidRPr="00646BEB">
        <w:rPr>
          <w:sz w:val="28"/>
          <w:szCs w:val="28"/>
        </w:rPr>
        <w:t>:</w:t>
      </w:r>
    </w:p>
    <w:p w14:paraId="0AD87396" w14:textId="77777777" w:rsidR="001B11A3" w:rsidRPr="00646BEB" w:rsidRDefault="001B11A3" w:rsidP="001B11A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Рейнджеры смогут использовать систему для отслеживания активности посетителей на территории, в том числе с помощью данных с интерактивной карты. Это позволит им быстрее реагировать на чрезвычайные ситуации и предупреждать нарушения правил поведения.</w:t>
      </w:r>
    </w:p>
    <w:p w14:paraId="2CD6EB3B" w14:textId="77777777" w:rsidR="001B11A3" w:rsidRPr="00646BEB" w:rsidRDefault="001B11A3" w:rsidP="001B11A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Система также может интегрироваться с камерами наблюдения и системами мониторинга окружающей среды, что повысит общую безопасность на территории заповедника.</w:t>
      </w:r>
    </w:p>
    <w:p w14:paraId="4C0AF094" w14:textId="77777777" w:rsidR="001B11A3" w:rsidRPr="00646BEB" w:rsidRDefault="001B11A3" w:rsidP="001B11A3">
      <w:pPr>
        <w:pStyle w:val="aff8"/>
        <w:numPr>
          <w:ilvl w:val="0"/>
          <w:numId w:val="13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Управление объектами инфраструктуры</w:t>
      </w:r>
      <w:r w:rsidRPr="00646BEB">
        <w:rPr>
          <w:sz w:val="28"/>
          <w:szCs w:val="28"/>
        </w:rPr>
        <w:t>:</w:t>
      </w:r>
    </w:p>
    <w:p w14:paraId="5ABC35CE" w14:textId="77777777" w:rsidR="001B11A3" w:rsidRPr="00646BEB" w:rsidRDefault="001B11A3" w:rsidP="001B11A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Сотрудники, отвечающие за поддержание инфраструктуры, смогут использовать систему для планирования ремонта или обслуживания объектов (мостов, смотровых площадок, троп и т.д.).</w:t>
      </w:r>
    </w:p>
    <w:p w14:paraId="01690A17" w14:textId="77777777" w:rsidR="001B11A3" w:rsidRPr="00646BEB" w:rsidRDefault="001B11A3" w:rsidP="001B11A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Система также позволит более эффективно планировать обновление информационных материалов, таких как указатели, стенды с описаниями маршрутов и объектов, на основании обратной связи от посетителей.</w:t>
      </w:r>
    </w:p>
    <w:p w14:paraId="35B4B733" w14:textId="77777777" w:rsidR="001B11A3" w:rsidRPr="00646BEB" w:rsidRDefault="001B11A3" w:rsidP="001B11A3">
      <w:pPr>
        <w:pStyle w:val="4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3.3. </w:t>
      </w:r>
      <w:r w:rsidRPr="00646BEB">
        <w:rPr>
          <w:rStyle w:val="af6"/>
          <w:rFonts w:ascii="Times New Roman" w:hAnsi="Times New Roman" w:cs="Times New Roman"/>
          <w:b/>
          <w:bCs/>
          <w:sz w:val="24"/>
          <w:szCs w:val="24"/>
          <w:lang w:val="ru-RU"/>
        </w:rPr>
        <w:t>Администрация заповедника</w:t>
      </w:r>
    </w:p>
    <w:p w14:paraId="70E4E4C2" w14:textId="77777777" w:rsidR="001B11A3" w:rsidRPr="00646BEB" w:rsidRDefault="001B11A3" w:rsidP="001B11A3">
      <w:pPr>
        <w:pStyle w:val="aff8"/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Администрация заповедника</w:t>
      </w:r>
      <w:r w:rsidRPr="00646BEB">
        <w:rPr>
          <w:sz w:val="28"/>
          <w:szCs w:val="28"/>
        </w:rPr>
        <w:t xml:space="preserve"> — это третья ключевая группа пользователей системы. Их основная задача — управлять всей инфраструктурой и предоставлять услуги на высоком уровне. Администрация будет использовать систему для:</w:t>
      </w:r>
    </w:p>
    <w:p w14:paraId="1828EBDA" w14:textId="77777777" w:rsidR="001B11A3" w:rsidRPr="00646BEB" w:rsidRDefault="001B11A3" w:rsidP="001B11A3">
      <w:pPr>
        <w:pStyle w:val="aff8"/>
        <w:numPr>
          <w:ilvl w:val="0"/>
          <w:numId w:val="14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Анализа данных посещаемости</w:t>
      </w:r>
      <w:r w:rsidRPr="00646BEB">
        <w:rPr>
          <w:sz w:val="28"/>
          <w:szCs w:val="28"/>
        </w:rPr>
        <w:t>:</w:t>
      </w:r>
    </w:p>
    <w:p w14:paraId="74ECC9F5" w14:textId="77777777" w:rsidR="001B11A3" w:rsidRPr="00646BEB" w:rsidRDefault="001B11A3" w:rsidP="001B11A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Система будет собирать данные о количестве посетителей, популярных маршрутах, пиковых часах нагрузки, что позволит администраторам планировать работу более эффективно.</w:t>
      </w:r>
    </w:p>
    <w:p w14:paraId="3B0CABF3" w14:textId="77777777" w:rsidR="001B11A3" w:rsidRPr="00646BEB" w:rsidRDefault="001B11A3" w:rsidP="001B11A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lastRenderedPageBreak/>
        <w:t>Эти данные помогут улучшить логистику, управление потоками людей и обеспечить сохранение экологического баланса.</w:t>
      </w:r>
    </w:p>
    <w:p w14:paraId="702D4B23" w14:textId="77777777" w:rsidR="001B11A3" w:rsidRPr="00646BEB" w:rsidRDefault="001B11A3" w:rsidP="001B11A3">
      <w:pPr>
        <w:pStyle w:val="aff8"/>
        <w:numPr>
          <w:ilvl w:val="0"/>
          <w:numId w:val="14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Управление персоналом</w:t>
      </w:r>
      <w:r w:rsidRPr="00646BEB">
        <w:rPr>
          <w:sz w:val="28"/>
          <w:szCs w:val="28"/>
        </w:rPr>
        <w:t>:</w:t>
      </w:r>
    </w:p>
    <w:p w14:paraId="14A870F5" w14:textId="77777777" w:rsidR="001B11A3" w:rsidRPr="00646BEB" w:rsidRDefault="001B11A3" w:rsidP="001B11A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Администрация сможет распределять задачи между сотрудниками, мониторить их активность и контролировать выполнение планов по обслуживанию территории.</w:t>
      </w:r>
    </w:p>
    <w:p w14:paraId="1D022892" w14:textId="77777777" w:rsidR="001B11A3" w:rsidRPr="00646BEB" w:rsidRDefault="001B11A3" w:rsidP="001B11A3">
      <w:pPr>
        <w:pStyle w:val="aff8"/>
        <w:numPr>
          <w:ilvl w:val="0"/>
          <w:numId w:val="14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Проведение мероприятий и акций</w:t>
      </w:r>
      <w:r w:rsidRPr="00646BEB">
        <w:rPr>
          <w:sz w:val="28"/>
          <w:szCs w:val="28"/>
        </w:rPr>
        <w:t>:</w:t>
      </w:r>
    </w:p>
    <w:p w14:paraId="76DB1A0A" w14:textId="77777777" w:rsidR="001B11A3" w:rsidRPr="00646BEB" w:rsidRDefault="001B11A3" w:rsidP="001B11A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Администрация также будет использовать систему для информирования посетителей о проводимых мероприятиях, таких как экологические акции, выставки или тематические экскурсии, что позволит улучшить связь с общественностью и продвигать охрану природы.</w:t>
      </w:r>
    </w:p>
    <w:p w14:paraId="6B43E2FE" w14:textId="77777777" w:rsidR="001B11A3" w:rsidRPr="00646BEB" w:rsidRDefault="001B11A3" w:rsidP="001B11A3">
      <w:pPr>
        <w:pStyle w:val="31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4. Нефункциональные требования</w:t>
      </w:r>
    </w:p>
    <w:p w14:paraId="26681BB7" w14:textId="77777777" w:rsidR="001B11A3" w:rsidRPr="00646BEB" w:rsidRDefault="001B11A3" w:rsidP="001B11A3">
      <w:pPr>
        <w:pStyle w:val="aff8"/>
        <w:rPr>
          <w:sz w:val="28"/>
          <w:szCs w:val="28"/>
        </w:rPr>
      </w:pPr>
      <w:r w:rsidRPr="00646BEB">
        <w:rPr>
          <w:sz w:val="28"/>
          <w:szCs w:val="28"/>
        </w:rPr>
        <w:t>Для успешной работы информационной системы заповедника крайне важно соблюдение ряда нефункциональных требований, которые обеспечат ее надежность, безопасность и удобство для пользователей. Нефункциональные требования являются критическими для удовлетворения ожиданий пользователей и обеспечения устойчивой работы системы в условиях реальной эксплуатации. В данном разделе рассматриваются основные нефункциональные требования к системе, их значение и способы их реализации.</w:t>
      </w:r>
    </w:p>
    <w:p w14:paraId="02FC15A0" w14:textId="77777777" w:rsidR="001B11A3" w:rsidRPr="00646BEB" w:rsidRDefault="001B11A3" w:rsidP="001B11A3">
      <w:pPr>
        <w:pStyle w:val="4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4.1. </w:t>
      </w:r>
      <w:r w:rsidRPr="00646BEB">
        <w:rPr>
          <w:rStyle w:val="af6"/>
          <w:rFonts w:ascii="Times New Roman" w:hAnsi="Times New Roman" w:cs="Times New Roman"/>
          <w:b/>
          <w:bCs/>
          <w:sz w:val="24"/>
          <w:szCs w:val="24"/>
          <w:lang w:val="ru-RU"/>
        </w:rPr>
        <w:t>Надежность</w:t>
      </w:r>
    </w:p>
    <w:p w14:paraId="1BD63BF2" w14:textId="77777777" w:rsidR="001B11A3" w:rsidRPr="00646BEB" w:rsidRDefault="001B11A3" w:rsidP="001B11A3">
      <w:pPr>
        <w:pStyle w:val="aff8"/>
        <w:rPr>
          <w:sz w:val="28"/>
          <w:szCs w:val="28"/>
        </w:rPr>
      </w:pPr>
      <w:r w:rsidRPr="00646BEB">
        <w:rPr>
          <w:sz w:val="28"/>
          <w:szCs w:val="28"/>
        </w:rPr>
        <w:t>Надежность системы — это один из ключевых аспектов, особенно в условиях пиковых нагрузок, когда количество посетителей заповедника значительно возрастает. Важно, чтобы система могла стабильно функционировать и обеспечивать пользователей необходимой информацией в любой момент времени. Это включает в себя следующие критерии:</w:t>
      </w:r>
    </w:p>
    <w:p w14:paraId="04C67BD3" w14:textId="77777777" w:rsidR="001B11A3" w:rsidRPr="00646BEB" w:rsidRDefault="001B11A3" w:rsidP="001B11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Style w:val="af6"/>
          <w:rFonts w:ascii="Times New Roman" w:hAnsi="Times New Roman" w:cs="Times New Roman"/>
          <w:sz w:val="24"/>
          <w:szCs w:val="24"/>
          <w:lang w:val="ru-RU"/>
        </w:rPr>
        <w:t>Минимизация простоев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: система должна работать непрерывно, с минимальными перерывами на обслуживание и обновления. Это достигается путем использования устойчивой архитектуры, резервирования серверов и использования технологий отказоустойчивости (</w:t>
      </w:r>
      <w:r w:rsidRPr="00646BEB">
        <w:rPr>
          <w:rFonts w:ascii="Times New Roman" w:hAnsi="Times New Roman" w:cs="Times New Roman"/>
          <w:sz w:val="24"/>
          <w:szCs w:val="24"/>
        </w:rPr>
        <w:t>failover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4D890E04" w14:textId="77777777" w:rsidR="001B11A3" w:rsidRPr="00646BEB" w:rsidRDefault="001B11A3" w:rsidP="001B11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Style w:val="af6"/>
          <w:rFonts w:ascii="Times New Roman" w:hAnsi="Times New Roman" w:cs="Times New Roman"/>
          <w:sz w:val="24"/>
          <w:szCs w:val="24"/>
          <w:lang w:val="ru-RU"/>
        </w:rPr>
        <w:t>Постоянная доступность данных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: важно, чтобы информация о маршрутах, экскурсиях, правилах поведения и погодных условиях всегда была актуальной и доступной для пользователей без задержек.</w:t>
      </w:r>
    </w:p>
    <w:p w14:paraId="1DEB8A6B" w14:textId="77777777" w:rsidR="001B11A3" w:rsidRPr="00646BEB" w:rsidRDefault="001B11A3" w:rsidP="001B11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Style w:val="af6"/>
          <w:rFonts w:ascii="Times New Roman" w:hAnsi="Times New Roman" w:cs="Times New Roman"/>
          <w:sz w:val="24"/>
          <w:szCs w:val="24"/>
          <w:lang w:val="ru-RU"/>
        </w:rPr>
        <w:t>Автоматическое восстановление после сбоев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: в случае технических неполадок система должна быть способна к быстрому восстановлению работы без потери данных или существенного влияния на пользователей. 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Это может включать автоматическое </w:t>
      </w:r>
      <w:proofErr w:type="spellStart"/>
      <w:r w:rsidRPr="00646BEB">
        <w:rPr>
          <w:rFonts w:ascii="Times New Roman" w:hAnsi="Times New Roman" w:cs="Times New Roman"/>
          <w:sz w:val="24"/>
          <w:szCs w:val="24"/>
          <w:lang w:val="ru-RU"/>
        </w:rPr>
        <w:t>перезапускание</w:t>
      </w:r>
      <w:proofErr w:type="spellEnd"/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 сервисов и восстановления данных из резервных копий.</w:t>
      </w:r>
    </w:p>
    <w:p w14:paraId="7029F1FA" w14:textId="77777777" w:rsidR="001B11A3" w:rsidRPr="00646BEB" w:rsidRDefault="001B11A3" w:rsidP="001B11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Style w:val="af6"/>
          <w:rFonts w:ascii="Times New Roman" w:hAnsi="Times New Roman" w:cs="Times New Roman"/>
          <w:sz w:val="24"/>
          <w:szCs w:val="24"/>
          <w:lang w:val="ru-RU"/>
        </w:rPr>
        <w:t>Мониторинг состояния системы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: должна быть реализована система мониторинга, которая отслеживает ключевые показатели работы (время отклика, загрузка серверов, количество запросов) и уведомляет администраторов в случае сбоев или перегрузки.</w:t>
      </w:r>
    </w:p>
    <w:p w14:paraId="1434EC20" w14:textId="77777777" w:rsidR="001B11A3" w:rsidRPr="00646BEB" w:rsidRDefault="001B11A3" w:rsidP="001B11A3">
      <w:pPr>
        <w:pStyle w:val="4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4.2. </w:t>
      </w:r>
      <w:r w:rsidRPr="00646BEB">
        <w:rPr>
          <w:rStyle w:val="af6"/>
          <w:rFonts w:ascii="Times New Roman" w:hAnsi="Times New Roman" w:cs="Times New Roman"/>
          <w:b/>
          <w:bCs/>
          <w:sz w:val="24"/>
          <w:szCs w:val="24"/>
          <w:lang w:val="ru-RU"/>
        </w:rPr>
        <w:t>Безопасность</w:t>
      </w:r>
    </w:p>
    <w:p w14:paraId="4D53351B" w14:textId="77777777" w:rsidR="001B11A3" w:rsidRPr="00646BEB" w:rsidRDefault="001B11A3" w:rsidP="001B11A3">
      <w:pPr>
        <w:pStyle w:val="aff8"/>
        <w:rPr>
          <w:sz w:val="28"/>
          <w:szCs w:val="28"/>
        </w:rPr>
      </w:pPr>
      <w:r w:rsidRPr="00646BEB">
        <w:rPr>
          <w:sz w:val="28"/>
          <w:szCs w:val="28"/>
        </w:rPr>
        <w:t>Безопасность информационной системы является приоритетной задачей, поскольку система будет обрабатывать персональные данные пользователей, а также их платежную информацию при бронировании экскурсий. Чтобы обеспечить высокий уровень безопасности, система должна соответствовать следующим требованиям:</w:t>
      </w:r>
    </w:p>
    <w:p w14:paraId="0C293077" w14:textId="77777777" w:rsidR="001B11A3" w:rsidRPr="00646BEB" w:rsidRDefault="001B11A3" w:rsidP="001B11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Style w:val="af6"/>
          <w:rFonts w:ascii="Times New Roman" w:hAnsi="Times New Roman" w:cs="Times New Roman"/>
          <w:sz w:val="24"/>
          <w:szCs w:val="24"/>
          <w:lang w:val="ru-RU"/>
        </w:rPr>
        <w:t>Защита личных данных пользователей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: система должна соблюдать требования законодательства о защите персональных данных (например, </w:t>
      </w:r>
      <w:r w:rsidRPr="00646BEB">
        <w:rPr>
          <w:rFonts w:ascii="Times New Roman" w:hAnsi="Times New Roman" w:cs="Times New Roman"/>
          <w:sz w:val="24"/>
          <w:szCs w:val="24"/>
        </w:rPr>
        <w:t>GDPR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 в Европе). Это включает сбор только минимально необходимой информации и ее шифрование для предотвращения несанкционированного доступа.</w:t>
      </w:r>
    </w:p>
    <w:p w14:paraId="23350F09" w14:textId="77777777" w:rsidR="001B11A3" w:rsidRPr="00646BEB" w:rsidRDefault="001B11A3" w:rsidP="001B11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Style w:val="af6"/>
          <w:rFonts w:ascii="Times New Roman" w:hAnsi="Times New Roman" w:cs="Times New Roman"/>
          <w:sz w:val="24"/>
          <w:szCs w:val="24"/>
          <w:lang w:val="ru-RU"/>
        </w:rPr>
        <w:t>Шифрование данных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: все данные, передаваемые между клиентом и сервером, должны быть защищены с использованием современных криптографических методов (например, </w:t>
      </w:r>
      <w:r w:rsidRPr="00646BEB">
        <w:rPr>
          <w:rFonts w:ascii="Times New Roman" w:hAnsi="Times New Roman" w:cs="Times New Roman"/>
          <w:sz w:val="24"/>
          <w:szCs w:val="24"/>
        </w:rPr>
        <w:t>SSL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646BEB">
        <w:rPr>
          <w:rFonts w:ascii="Times New Roman" w:hAnsi="Times New Roman" w:cs="Times New Roman"/>
          <w:sz w:val="24"/>
          <w:szCs w:val="24"/>
        </w:rPr>
        <w:t>TLS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), чтобы исключить возможность их перехвата или подмены злоумышленниками.</w:t>
      </w:r>
    </w:p>
    <w:p w14:paraId="458EA2E3" w14:textId="77777777" w:rsidR="001B11A3" w:rsidRPr="00646BEB" w:rsidRDefault="001B11A3" w:rsidP="001B11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46BEB">
        <w:rPr>
          <w:rStyle w:val="af6"/>
          <w:rFonts w:ascii="Times New Roman" w:hAnsi="Times New Roman" w:cs="Times New Roman"/>
          <w:sz w:val="24"/>
          <w:szCs w:val="24"/>
          <w:lang w:val="ru-RU"/>
        </w:rPr>
        <w:t>Аутентификация и авторизация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: доступ к учетным записям пользователей должен быть защищен с использованием надежных механизмов аутентификации (например, двухфакторной аутентификации).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Это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предотвратит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несанкционированный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доступ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учетным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записям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пользователей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>.</w:t>
      </w:r>
    </w:p>
    <w:p w14:paraId="0C0BB769" w14:textId="77777777" w:rsidR="001B11A3" w:rsidRPr="00646BEB" w:rsidRDefault="001B11A3" w:rsidP="001B11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Style w:val="af6"/>
          <w:rFonts w:ascii="Times New Roman" w:hAnsi="Times New Roman" w:cs="Times New Roman"/>
          <w:sz w:val="24"/>
          <w:szCs w:val="24"/>
          <w:lang w:val="ru-RU"/>
        </w:rPr>
        <w:t>Защита платежной информации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: при обработке онлайн-платежей система должна соответствовать стандартам безопасности, таким как </w:t>
      </w:r>
      <w:r w:rsidRPr="00646BEB">
        <w:rPr>
          <w:rFonts w:ascii="Times New Roman" w:hAnsi="Times New Roman" w:cs="Times New Roman"/>
          <w:sz w:val="24"/>
          <w:szCs w:val="24"/>
        </w:rPr>
        <w:t>PCI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6BEB">
        <w:rPr>
          <w:rFonts w:ascii="Times New Roman" w:hAnsi="Times New Roman" w:cs="Times New Roman"/>
          <w:sz w:val="24"/>
          <w:szCs w:val="24"/>
        </w:rPr>
        <w:t>DSS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, обеспечивая безопасность хранения и передачи платежных данных. Информация о кредитных картах не должна храниться на серверах системы.</w:t>
      </w:r>
    </w:p>
    <w:p w14:paraId="3887DB8F" w14:textId="77777777" w:rsidR="001B11A3" w:rsidRPr="00646BEB" w:rsidRDefault="001B11A3" w:rsidP="001B11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Style w:val="af6"/>
          <w:rFonts w:ascii="Times New Roman" w:hAnsi="Times New Roman" w:cs="Times New Roman"/>
          <w:sz w:val="24"/>
          <w:szCs w:val="24"/>
          <w:lang w:val="ru-RU"/>
        </w:rPr>
        <w:t>Защита от атак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: система должна быть защищена от возможных атак, таких как </w:t>
      </w:r>
      <w:r w:rsidRPr="00646BEB">
        <w:rPr>
          <w:rFonts w:ascii="Times New Roman" w:hAnsi="Times New Roman" w:cs="Times New Roman"/>
          <w:sz w:val="24"/>
          <w:szCs w:val="24"/>
        </w:rPr>
        <w:t>SQL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-инъекции, </w:t>
      </w:r>
      <w:r w:rsidRPr="00646BEB">
        <w:rPr>
          <w:rFonts w:ascii="Times New Roman" w:hAnsi="Times New Roman" w:cs="Times New Roman"/>
          <w:sz w:val="24"/>
          <w:szCs w:val="24"/>
        </w:rPr>
        <w:t>XSS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 (межсайтовый </w:t>
      </w:r>
      <w:proofErr w:type="spellStart"/>
      <w:r w:rsidRPr="00646BEB">
        <w:rPr>
          <w:rFonts w:ascii="Times New Roman" w:hAnsi="Times New Roman" w:cs="Times New Roman"/>
          <w:sz w:val="24"/>
          <w:szCs w:val="24"/>
          <w:lang w:val="ru-RU"/>
        </w:rPr>
        <w:t>скриптинг</w:t>
      </w:r>
      <w:proofErr w:type="spellEnd"/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) и </w:t>
      </w:r>
      <w:r w:rsidRPr="00646BEB">
        <w:rPr>
          <w:rFonts w:ascii="Times New Roman" w:hAnsi="Times New Roman" w:cs="Times New Roman"/>
          <w:sz w:val="24"/>
          <w:szCs w:val="24"/>
        </w:rPr>
        <w:t>DDoS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-атаки. Для этого необходимо регулярно обновлять программное обеспечение, использовать брандмауэры и другие средства защиты.</w:t>
      </w:r>
    </w:p>
    <w:p w14:paraId="4EFEE16D" w14:textId="77777777" w:rsidR="001B11A3" w:rsidRPr="00646BEB" w:rsidRDefault="001B11A3" w:rsidP="001B11A3">
      <w:pPr>
        <w:pStyle w:val="4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4.3. </w:t>
      </w:r>
      <w:r w:rsidRPr="00646BEB">
        <w:rPr>
          <w:rStyle w:val="af6"/>
          <w:rFonts w:ascii="Times New Roman" w:hAnsi="Times New Roman" w:cs="Times New Roman"/>
          <w:b/>
          <w:bCs/>
          <w:sz w:val="24"/>
          <w:szCs w:val="24"/>
          <w:lang w:val="ru-RU"/>
        </w:rPr>
        <w:t>Масштабируемость</w:t>
      </w:r>
    </w:p>
    <w:p w14:paraId="231B02B1" w14:textId="77777777" w:rsidR="001B11A3" w:rsidRPr="00646BEB" w:rsidRDefault="001B11A3" w:rsidP="001B11A3">
      <w:pPr>
        <w:pStyle w:val="aff8"/>
        <w:rPr>
          <w:sz w:val="28"/>
          <w:szCs w:val="28"/>
        </w:rPr>
      </w:pPr>
      <w:r w:rsidRPr="00646BEB">
        <w:rPr>
          <w:sz w:val="28"/>
          <w:szCs w:val="28"/>
        </w:rPr>
        <w:t>Система должна быть спроектирована с учетом возможности роста количества пользователей, так как с увеличением популярности заповедника может возрасти нагрузка на сервисы. Масштабируемость включает в себя:</w:t>
      </w:r>
    </w:p>
    <w:p w14:paraId="5E430FF3" w14:textId="77777777" w:rsidR="001B11A3" w:rsidRPr="00646BEB" w:rsidRDefault="001B11A3" w:rsidP="001B11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Style w:val="af6"/>
          <w:rFonts w:ascii="Times New Roman" w:hAnsi="Times New Roman" w:cs="Times New Roman"/>
          <w:sz w:val="24"/>
          <w:szCs w:val="24"/>
          <w:lang w:val="ru-RU"/>
        </w:rPr>
        <w:lastRenderedPageBreak/>
        <w:t>Горизонтальная и вертикальная масштабируемость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: система должна поддерживать как добавление дополнительных серверов (горизонтальная масштабируемость), так и улучшение конфигураций существующих серверов (вертикальная масштабируемость) для обработки увеличивающихся объемов данных и запросов.</w:t>
      </w:r>
    </w:p>
    <w:p w14:paraId="4DC7BA56" w14:textId="77777777" w:rsidR="001B11A3" w:rsidRPr="00646BEB" w:rsidRDefault="001B11A3" w:rsidP="001B11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Style w:val="af6"/>
          <w:rFonts w:ascii="Times New Roman" w:hAnsi="Times New Roman" w:cs="Times New Roman"/>
          <w:sz w:val="24"/>
          <w:szCs w:val="24"/>
          <w:lang w:val="ru-RU"/>
        </w:rPr>
        <w:t>Обработка большого количества запросов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: система должна быть способна обрабатывать несколько тысяч одновременных запросов от пользователей без ухудшения производительности. Это требует оптимизации работы с базой данных, использования кеширования и балансировки нагрузки.</w:t>
      </w:r>
    </w:p>
    <w:p w14:paraId="02446603" w14:textId="77777777" w:rsidR="001B11A3" w:rsidRPr="00646BEB" w:rsidRDefault="001B11A3" w:rsidP="001B11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Style w:val="af6"/>
          <w:rFonts w:ascii="Times New Roman" w:hAnsi="Times New Roman" w:cs="Times New Roman"/>
          <w:sz w:val="24"/>
          <w:szCs w:val="24"/>
          <w:lang w:val="ru-RU"/>
        </w:rPr>
        <w:t>Поддержка глобального доступа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: с учетом того, что заповедник может привлекать посетителей из разных стран, система должна обеспечивать быструю загрузку страниц для пользователей по всему миру. Это можно достичь с помощью использования </w:t>
      </w:r>
      <w:r w:rsidRPr="00646BEB">
        <w:rPr>
          <w:rFonts w:ascii="Times New Roman" w:hAnsi="Times New Roman" w:cs="Times New Roman"/>
          <w:sz w:val="24"/>
          <w:szCs w:val="24"/>
        </w:rPr>
        <w:t>CDN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 (сети доставки контента) для ускорения доставки информации.</w:t>
      </w:r>
    </w:p>
    <w:p w14:paraId="150A42BB" w14:textId="77777777" w:rsidR="001B11A3" w:rsidRPr="00646BEB" w:rsidRDefault="001B11A3" w:rsidP="001B11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Style w:val="af6"/>
          <w:rFonts w:ascii="Times New Roman" w:hAnsi="Times New Roman" w:cs="Times New Roman"/>
          <w:sz w:val="24"/>
          <w:szCs w:val="24"/>
          <w:lang w:val="ru-RU"/>
        </w:rPr>
        <w:t>Автоматическое масштабирование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: желательно внедрение механизмов автоматического масштабирования в периоды пиковых нагрузок, чтобы система автоматически добавляла ресурсы при увеличении числа пользователей, а затем снижала их использование в периоды низкой активности.</w:t>
      </w:r>
    </w:p>
    <w:p w14:paraId="45AEB7E8" w14:textId="77777777" w:rsidR="001B11A3" w:rsidRPr="00646BEB" w:rsidRDefault="001B11A3" w:rsidP="001B11A3">
      <w:pPr>
        <w:pStyle w:val="4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4.4. </w:t>
      </w:r>
      <w:r w:rsidRPr="00646BEB">
        <w:rPr>
          <w:rStyle w:val="af6"/>
          <w:rFonts w:ascii="Times New Roman" w:hAnsi="Times New Roman" w:cs="Times New Roman"/>
          <w:b/>
          <w:bCs/>
          <w:sz w:val="24"/>
          <w:szCs w:val="24"/>
          <w:lang w:val="ru-RU"/>
        </w:rPr>
        <w:t>Удобство использования</w:t>
      </w:r>
    </w:p>
    <w:p w14:paraId="5AD2240F" w14:textId="77777777" w:rsidR="001B11A3" w:rsidRPr="00646BEB" w:rsidRDefault="001B11A3" w:rsidP="001B11A3">
      <w:pPr>
        <w:pStyle w:val="aff8"/>
        <w:rPr>
          <w:sz w:val="28"/>
          <w:szCs w:val="28"/>
        </w:rPr>
      </w:pPr>
      <w:r w:rsidRPr="00646BEB">
        <w:rPr>
          <w:sz w:val="28"/>
          <w:szCs w:val="28"/>
        </w:rPr>
        <w:t>Одним из важнейших нефункциональных требований является удобство использования системы. Пользователи системы будут представлены различными категориями — от случайных туристов до профессиональных гидов и сотрудников заповедника. Следовательно, система должна быть интуитивно понятной и легко доступной для всех пользователей:</w:t>
      </w:r>
    </w:p>
    <w:p w14:paraId="4ABE390D" w14:textId="77777777" w:rsidR="001B11A3" w:rsidRPr="00646BEB" w:rsidRDefault="001B11A3" w:rsidP="001B11A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Style w:val="af6"/>
          <w:rFonts w:ascii="Times New Roman" w:hAnsi="Times New Roman" w:cs="Times New Roman"/>
          <w:sz w:val="24"/>
          <w:szCs w:val="24"/>
          <w:lang w:val="ru-RU"/>
        </w:rPr>
        <w:t>Интуитивно понятный интерфейс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: интерфейс системы должен быть логичным и простым в навигации, чтобы даже пользователи с минимальными навыками работы с компьютером или мобильными устройствами могли без труда воспользоваться системой. Все основные функции должны быть легко доступны с главной страницы.</w:t>
      </w:r>
    </w:p>
    <w:p w14:paraId="7E9F8D3F" w14:textId="77777777" w:rsidR="001B11A3" w:rsidRPr="00646BEB" w:rsidRDefault="001B11A3" w:rsidP="001B11A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Style w:val="af6"/>
          <w:rFonts w:ascii="Times New Roman" w:hAnsi="Times New Roman" w:cs="Times New Roman"/>
          <w:sz w:val="24"/>
          <w:szCs w:val="24"/>
          <w:lang w:val="ru-RU"/>
        </w:rPr>
        <w:t>Поддержка мобильных устройств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: в современных условиях большое количество пользователей будет использовать систему с мобильных устройств, таких как смартфоны и планшеты. Следовательно, интерфейс системы должен быть адаптирован для различных экранов, а также поддерживать мобильные операционные системы, такие как </w:t>
      </w:r>
      <w:r w:rsidRPr="00646BEB">
        <w:rPr>
          <w:rFonts w:ascii="Times New Roman" w:hAnsi="Times New Roman" w:cs="Times New Roman"/>
          <w:sz w:val="24"/>
          <w:szCs w:val="24"/>
        </w:rPr>
        <w:t>iOS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646BEB">
        <w:rPr>
          <w:rFonts w:ascii="Times New Roman" w:hAnsi="Times New Roman" w:cs="Times New Roman"/>
          <w:sz w:val="24"/>
          <w:szCs w:val="24"/>
        </w:rPr>
        <w:t>Android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9FAAECF" w14:textId="77777777" w:rsidR="001B11A3" w:rsidRPr="00646BEB" w:rsidRDefault="001B11A3" w:rsidP="001B11A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Style w:val="af6"/>
          <w:rFonts w:ascii="Times New Roman" w:hAnsi="Times New Roman" w:cs="Times New Roman"/>
          <w:sz w:val="24"/>
          <w:szCs w:val="24"/>
          <w:lang w:val="ru-RU"/>
        </w:rPr>
        <w:t>Быстрота работы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: система должна быть оптимизирована для быстрого отклика на действия пользователя. Долгие задержки при загрузке страниц или выполнении действий могут снизить удовлетворенность пользователей и повысить вероятность отказа от использования системы.</w:t>
      </w:r>
    </w:p>
    <w:p w14:paraId="31111E08" w14:textId="77777777" w:rsidR="001B11A3" w:rsidRPr="00646BEB" w:rsidRDefault="001B11A3" w:rsidP="001B11A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Style w:val="af6"/>
          <w:rFonts w:ascii="Times New Roman" w:hAnsi="Times New Roman" w:cs="Times New Roman"/>
          <w:sz w:val="24"/>
          <w:szCs w:val="24"/>
          <w:lang w:val="ru-RU"/>
        </w:rPr>
        <w:lastRenderedPageBreak/>
        <w:t>Понятные инструкции и подсказки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: для каждой функции системы должны быть предусмотрены встроенные подсказки и инструкции, чтобы пользователи могли легко понять, как выполнять необходимые действия, такие как бронирование экскурсии или использование интерактивной карты.</w:t>
      </w:r>
    </w:p>
    <w:p w14:paraId="78B9E2C8" w14:textId="77777777" w:rsidR="001B11A3" w:rsidRPr="00646BEB" w:rsidRDefault="001B11A3" w:rsidP="001B11A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Style w:val="af6"/>
          <w:rFonts w:ascii="Times New Roman" w:hAnsi="Times New Roman" w:cs="Times New Roman"/>
          <w:sz w:val="24"/>
          <w:szCs w:val="24"/>
          <w:lang w:val="ru-RU"/>
        </w:rPr>
        <w:t>Доступность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: система должна соответствовать принципам доступности, чтобы люди с ограниченными возможностями могли использовать ее наравне с другими пользователями. Это включает поддержку экранных дикторов, контрастных тем оформления и управления через клавиатуру.</w:t>
      </w:r>
    </w:p>
    <w:p w14:paraId="0E3E169C" w14:textId="77777777" w:rsidR="001B11A3" w:rsidRPr="00646BEB" w:rsidRDefault="001B11A3" w:rsidP="001B11A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46BEB">
        <w:rPr>
          <w:rStyle w:val="af6"/>
          <w:rFonts w:ascii="Times New Roman" w:hAnsi="Times New Roman" w:cs="Times New Roman"/>
          <w:sz w:val="24"/>
          <w:szCs w:val="24"/>
          <w:lang w:val="ru-RU"/>
        </w:rPr>
        <w:t>Мультиязычность</w:t>
      </w:r>
      <w:proofErr w:type="spellEnd"/>
      <w:r w:rsidRPr="00646BEB">
        <w:rPr>
          <w:rFonts w:ascii="Times New Roman" w:hAnsi="Times New Roman" w:cs="Times New Roman"/>
          <w:sz w:val="24"/>
          <w:szCs w:val="24"/>
          <w:lang w:val="ru-RU"/>
        </w:rPr>
        <w:t>: интерфейс системы должен поддерживать несколько языков, чтобы быть удобным для туристов из разных стран. Это обеспечит более широкую аудиторию и повысит удовлетворенность международных пользователей.</w:t>
      </w:r>
    </w:p>
    <w:p w14:paraId="7EF60D33" w14:textId="77777777" w:rsidR="001B11A3" w:rsidRPr="00646BEB" w:rsidRDefault="001B11A3" w:rsidP="001B11A3">
      <w:pPr>
        <w:pStyle w:val="4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4.5. </w:t>
      </w:r>
      <w:r w:rsidRPr="00646BEB">
        <w:rPr>
          <w:rStyle w:val="af6"/>
          <w:rFonts w:ascii="Times New Roman" w:hAnsi="Times New Roman" w:cs="Times New Roman"/>
          <w:b/>
          <w:bCs/>
          <w:sz w:val="24"/>
          <w:szCs w:val="24"/>
          <w:lang w:val="ru-RU"/>
        </w:rPr>
        <w:t>Производительность</w:t>
      </w:r>
    </w:p>
    <w:p w14:paraId="40655603" w14:textId="77777777" w:rsidR="001B11A3" w:rsidRPr="00646BEB" w:rsidRDefault="001B11A3" w:rsidP="001B11A3">
      <w:pPr>
        <w:pStyle w:val="aff8"/>
        <w:rPr>
          <w:sz w:val="28"/>
          <w:szCs w:val="28"/>
        </w:rPr>
      </w:pPr>
      <w:r w:rsidRPr="00646BEB">
        <w:rPr>
          <w:sz w:val="28"/>
          <w:szCs w:val="28"/>
        </w:rPr>
        <w:t>Для обеспечения плавной работы системы важно учитывать её производительность. Это включает следующие аспекты:</w:t>
      </w:r>
    </w:p>
    <w:p w14:paraId="0AA18DEE" w14:textId="77777777" w:rsidR="001B11A3" w:rsidRPr="00646BEB" w:rsidRDefault="001B11A3" w:rsidP="001B11A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Style w:val="af6"/>
          <w:rFonts w:ascii="Times New Roman" w:hAnsi="Times New Roman" w:cs="Times New Roman"/>
          <w:sz w:val="24"/>
          <w:szCs w:val="24"/>
          <w:lang w:val="ru-RU"/>
        </w:rPr>
        <w:t>Время отклика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: система должна иметь минимальное время отклика на запросы пользователя. Например, при бронировании экскурсии, поиске маршрута или загрузке интерактивной карты задержка должна быть не более 1-2 секунд, даже при высокой нагрузке.</w:t>
      </w:r>
    </w:p>
    <w:p w14:paraId="72CE98F5" w14:textId="77777777" w:rsidR="001B11A3" w:rsidRPr="00646BEB" w:rsidRDefault="001B11A3" w:rsidP="001B11A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Style w:val="af6"/>
          <w:rFonts w:ascii="Times New Roman" w:hAnsi="Times New Roman" w:cs="Times New Roman"/>
          <w:sz w:val="24"/>
          <w:szCs w:val="24"/>
          <w:lang w:val="ru-RU"/>
        </w:rPr>
        <w:t>Оптимизация работы с базой данных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: база данных должна быть оптимизирована для быстрого поиска и обработки данных, особенно при большом количестве запросов от пользователей. Необходимо использовать индексы, оптимизировать запросы и реализовать механизмы кеширования часто запрашиваемых данных.</w:t>
      </w:r>
    </w:p>
    <w:p w14:paraId="7ACEE35D" w14:textId="77777777" w:rsidR="001B11A3" w:rsidRPr="00646BEB" w:rsidRDefault="001B11A3" w:rsidP="001B11A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Style w:val="af6"/>
          <w:rFonts w:ascii="Times New Roman" w:hAnsi="Times New Roman" w:cs="Times New Roman"/>
          <w:sz w:val="24"/>
          <w:szCs w:val="24"/>
          <w:lang w:val="ru-RU"/>
        </w:rPr>
        <w:t>Минимизация потребления ресурсов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: система должна эффективно использовать ресурсы, такие как память и процессорное время, чтобы обеспечить стабильную работу даже на устройствах с ограниченными возможностями.</w:t>
      </w:r>
    </w:p>
    <w:p w14:paraId="2760B96E" w14:textId="77777777" w:rsidR="001B11A3" w:rsidRPr="00646BEB" w:rsidRDefault="001B11A3" w:rsidP="001B11A3">
      <w:pPr>
        <w:pStyle w:val="31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5. Спецификации вариантов использования</w:t>
      </w:r>
    </w:p>
    <w:p w14:paraId="44B67093" w14:textId="77777777" w:rsidR="001B11A3" w:rsidRPr="00646BEB" w:rsidRDefault="001B11A3" w:rsidP="001B11A3">
      <w:pPr>
        <w:pStyle w:val="aff8"/>
        <w:rPr>
          <w:sz w:val="28"/>
          <w:szCs w:val="28"/>
        </w:rPr>
      </w:pPr>
      <w:r w:rsidRPr="00646BEB">
        <w:rPr>
          <w:sz w:val="28"/>
          <w:szCs w:val="28"/>
        </w:rPr>
        <w:t>Информационная система заповедника включает в себя несколько ключевых вариантов использования, каждый из которых отвечает на определенные потребности пользователей и обеспечивает функциональность системы. Ниже приведены спецификации основных вариантов использования, их описание, а также взаимодействие пользователей с системой.</w:t>
      </w:r>
    </w:p>
    <w:p w14:paraId="26099969" w14:textId="77777777" w:rsidR="001B11A3" w:rsidRPr="00646BEB" w:rsidRDefault="001B11A3" w:rsidP="001B11A3">
      <w:pPr>
        <w:pStyle w:val="4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5.1. </w:t>
      </w:r>
      <w:r w:rsidRPr="00646BEB">
        <w:rPr>
          <w:rStyle w:val="af6"/>
          <w:rFonts w:ascii="Times New Roman" w:hAnsi="Times New Roman" w:cs="Times New Roman"/>
          <w:b/>
          <w:bCs/>
          <w:sz w:val="24"/>
          <w:szCs w:val="24"/>
          <w:lang w:val="ru-RU"/>
        </w:rPr>
        <w:t>Регистрация и вход пользователя</w:t>
      </w:r>
    </w:p>
    <w:p w14:paraId="594F1B19" w14:textId="77777777" w:rsidR="001B11A3" w:rsidRPr="00646BEB" w:rsidRDefault="001B11A3" w:rsidP="001B11A3">
      <w:pPr>
        <w:pStyle w:val="aff8"/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Описание</w:t>
      </w:r>
      <w:r w:rsidRPr="00646BEB">
        <w:rPr>
          <w:sz w:val="28"/>
          <w:szCs w:val="28"/>
        </w:rPr>
        <w:t>: Этот вариант использования позволяет пользователям создавать учетные записи и входить в систему для доступа к индивидуальным функциям.</w:t>
      </w:r>
    </w:p>
    <w:p w14:paraId="4ACF72A3" w14:textId="77777777" w:rsidR="001B11A3" w:rsidRPr="00646BEB" w:rsidRDefault="001B11A3" w:rsidP="001B11A3">
      <w:pPr>
        <w:pStyle w:val="aff8"/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Действия пользователя</w:t>
      </w:r>
      <w:r w:rsidRPr="00646BEB">
        <w:rPr>
          <w:sz w:val="28"/>
          <w:szCs w:val="28"/>
        </w:rPr>
        <w:t>:</w:t>
      </w:r>
    </w:p>
    <w:p w14:paraId="136DA7EA" w14:textId="77777777" w:rsidR="001B11A3" w:rsidRPr="00646BEB" w:rsidRDefault="001B11A3" w:rsidP="001B11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Пользователь открывает страницу регистрации и заполняет необходимые поля, такие как имя, адрес электронной почты, номер телефона и пароль.</w:t>
      </w:r>
    </w:p>
    <w:p w14:paraId="70CF8788" w14:textId="77777777" w:rsidR="001B11A3" w:rsidRPr="00646BEB" w:rsidRDefault="001B11A3" w:rsidP="001B11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Система проверяет, не зарегистрирован ли уже пользователь с таким адресом электронной почты. </w:t>
      </w:r>
      <w:r w:rsidRPr="00646BEB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случае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успешной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проверки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данные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сохраняются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базе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данных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>.</w:t>
      </w:r>
    </w:p>
    <w:p w14:paraId="648F7034" w14:textId="77777777" w:rsidR="001B11A3" w:rsidRPr="00646BEB" w:rsidRDefault="001B11A3" w:rsidP="001B11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Пользователь получает подтверждение успешной регистрации на указанный адрес электронной почты.</w:t>
      </w:r>
    </w:p>
    <w:p w14:paraId="6DD06835" w14:textId="77777777" w:rsidR="001B11A3" w:rsidRPr="00646BEB" w:rsidRDefault="001B11A3" w:rsidP="001B11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Для входа в систему пользователь вводит свои учетные данные (адрес электронной почты и пароль).</w:t>
      </w:r>
    </w:p>
    <w:p w14:paraId="6F3AB9FA" w14:textId="77777777" w:rsidR="001B11A3" w:rsidRPr="00646BEB" w:rsidRDefault="001B11A3" w:rsidP="001B11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Система аутентифицирует пользователя и предоставляет доступ к личному кабинету.</w:t>
      </w:r>
    </w:p>
    <w:p w14:paraId="3AFDAE6C" w14:textId="77777777" w:rsidR="001B11A3" w:rsidRPr="00646BEB" w:rsidRDefault="001B11A3" w:rsidP="001B11A3">
      <w:pPr>
        <w:pStyle w:val="aff8"/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Результаты</w:t>
      </w:r>
      <w:r w:rsidRPr="00646BEB">
        <w:rPr>
          <w:sz w:val="28"/>
          <w:szCs w:val="28"/>
        </w:rPr>
        <w:t>:</w:t>
      </w:r>
    </w:p>
    <w:p w14:paraId="31192FCA" w14:textId="77777777" w:rsidR="001B11A3" w:rsidRPr="00646BEB" w:rsidRDefault="001B11A3" w:rsidP="001B11A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Успешная регистрация или вход пользователя в систему.</w:t>
      </w:r>
    </w:p>
    <w:p w14:paraId="2E4B27F5" w14:textId="77777777" w:rsidR="001B11A3" w:rsidRPr="00646BEB" w:rsidRDefault="001B11A3" w:rsidP="001B11A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Уведомление о неверном вводе данных, если аутентификация не удалась.</w:t>
      </w:r>
    </w:p>
    <w:p w14:paraId="1448B819" w14:textId="77777777" w:rsidR="001B11A3" w:rsidRPr="00646BEB" w:rsidRDefault="001B11A3" w:rsidP="001B11A3">
      <w:pPr>
        <w:pStyle w:val="4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5.2. </w:t>
      </w:r>
      <w:r w:rsidRPr="00646BEB">
        <w:rPr>
          <w:rStyle w:val="af6"/>
          <w:rFonts w:ascii="Times New Roman" w:hAnsi="Times New Roman" w:cs="Times New Roman"/>
          <w:b/>
          <w:bCs/>
          <w:sz w:val="24"/>
          <w:szCs w:val="24"/>
          <w:lang w:val="ru-RU"/>
        </w:rPr>
        <w:t>Просмотр доступных маршрутов и объектов</w:t>
      </w:r>
    </w:p>
    <w:p w14:paraId="44CB659B" w14:textId="77777777" w:rsidR="001B11A3" w:rsidRPr="00646BEB" w:rsidRDefault="001B11A3" w:rsidP="001B11A3">
      <w:pPr>
        <w:pStyle w:val="aff8"/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Описание</w:t>
      </w:r>
      <w:r w:rsidRPr="00646BEB">
        <w:rPr>
          <w:sz w:val="28"/>
          <w:szCs w:val="28"/>
        </w:rPr>
        <w:t>: Этот вариант использования предоставляет пользователям возможность ознакомиться с маршрутами и объектами заповедника.</w:t>
      </w:r>
    </w:p>
    <w:p w14:paraId="4A05D2EF" w14:textId="77777777" w:rsidR="001B11A3" w:rsidRPr="00646BEB" w:rsidRDefault="001B11A3" w:rsidP="001B11A3">
      <w:pPr>
        <w:pStyle w:val="aff8"/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Действия пользователя</w:t>
      </w:r>
      <w:r w:rsidRPr="00646BEB">
        <w:rPr>
          <w:sz w:val="28"/>
          <w:szCs w:val="28"/>
        </w:rPr>
        <w:t>:</w:t>
      </w:r>
    </w:p>
    <w:p w14:paraId="5C79FCAE" w14:textId="77777777" w:rsidR="001B11A3" w:rsidRPr="00646BEB" w:rsidRDefault="001B11A3" w:rsidP="001B11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Пользователь выбирает раздел "Маршруты" или "Объекты" в меню системы.</w:t>
      </w:r>
    </w:p>
    <w:p w14:paraId="4EDF8197" w14:textId="77777777" w:rsidR="001B11A3" w:rsidRPr="00646BEB" w:rsidRDefault="001B11A3" w:rsidP="001B11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Система отображает список доступных маршрутов или объектов с краткими описаниями.</w:t>
      </w:r>
    </w:p>
    <w:p w14:paraId="6F7B6AA6" w14:textId="77777777" w:rsidR="001B11A3" w:rsidRPr="00646BEB" w:rsidRDefault="001B11A3" w:rsidP="001B11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Пользователь может выбрать конкретный маршрут или объект для получения более подробной информации.</w:t>
      </w:r>
    </w:p>
    <w:p w14:paraId="6CB7589D" w14:textId="77777777" w:rsidR="001B11A3" w:rsidRPr="00646BEB" w:rsidRDefault="001B11A3" w:rsidP="001B11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При выборе маршрута система отображает карту с его маршрутом, а также информацию о длине, времени в пути, уровне сложности и интересных точках.</w:t>
      </w:r>
    </w:p>
    <w:p w14:paraId="50CF780B" w14:textId="77777777" w:rsidR="001B11A3" w:rsidRPr="00646BEB" w:rsidRDefault="001B11A3" w:rsidP="001B11A3">
      <w:pPr>
        <w:pStyle w:val="aff8"/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Результаты</w:t>
      </w:r>
      <w:r w:rsidRPr="00646BEB">
        <w:rPr>
          <w:sz w:val="28"/>
          <w:szCs w:val="28"/>
        </w:rPr>
        <w:t>:</w:t>
      </w:r>
    </w:p>
    <w:p w14:paraId="423D2553" w14:textId="77777777" w:rsidR="001B11A3" w:rsidRPr="00646BEB" w:rsidRDefault="001B11A3" w:rsidP="001B11A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lastRenderedPageBreak/>
        <w:t>Пользователь получает доступ к информации о доступных маршрутах и объектах, включая текстовые описания и изображения.</w:t>
      </w:r>
    </w:p>
    <w:p w14:paraId="3ECDA723" w14:textId="77777777" w:rsidR="001B11A3" w:rsidRPr="00646BEB" w:rsidRDefault="001B11A3" w:rsidP="001B11A3">
      <w:pPr>
        <w:pStyle w:val="4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5.3. </w:t>
      </w:r>
      <w:r w:rsidRPr="00646BEB">
        <w:rPr>
          <w:rStyle w:val="af6"/>
          <w:rFonts w:ascii="Times New Roman" w:hAnsi="Times New Roman" w:cs="Times New Roman"/>
          <w:b/>
          <w:bCs/>
          <w:sz w:val="24"/>
          <w:szCs w:val="24"/>
          <w:lang w:val="ru-RU"/>
        </w:rPr>
        <w:t>Бронирование экскурсии и оплата онлайн</w:t>
      </w:r>
    </w:p>
    <w:p w14:paraId="7291B637" w14:textId="77777777" w:rsidR="001B11A3" w:rsidRPr="00646BEB" w:rsidRDefault="001B11A3" w:rsidP="001B11A3">
      <w:pPr>
        <w:pStyle w:val="aff8"/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Описание</w:t>
      </w:r>
      <w:r w:rsidRPr="00646BEB">
        <w:rPr>
          <w:sz w:val="28"/>
          <w:szCs w:val="28"/>
        </w:rPr>
        <w:t>: Этот вариант использования позволяет пользователям бронировать экскурсии и оплачивать их онлайн через безопасную платежную систему.</w:t>
      </w:r>
    </w:p>
    <w:p w14:paraId="5B084747" w14:textId="77777777" w:rsidR="001B11A3" w:rsidRPr="00646BEB" w:rsidRDefault="001B11A3" w:rsidP="001B11A3">
      <w:pPr>
        <w:pStyle w:val="aff8"/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Действия пользователя</w:t>
      </w:r>
      <w:r w:rsidRPr="00646BEB">
        <w:rPr>
          <w:sz w:val="28"/>
          <w:szCs w:val="28"/>
        </w:rPr>
        <w:t>:</w:t>
      </w:r>
    </w:p>
    <w:p w14:paraId="67A34CD3" w14:textId="77777777" w:rsidR="001B11A3" w:rsidRPr="00646BEB" w:rsidRDefault="001B11A3" w:rsidP="001B11A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Пользователь переходит в раздел "Экскурсии" и выбирает интересующее мероприятие.</w:t>
      </w:r>
    </w:p>
    <w:p w14:paraId="7EC73947" w14:textId="77777777" w:rsidR="001B11A3" w:rsidRPr="00646BEB" w:rsidRDefault="001B11A3" w:rsidP="001B11A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Система предоставляет информацию о времени, продолжительности, стоимости и наличии мест на экскурсию.</w:t>
      </w:r>
    </w:p>
    <w:p w14:paraId="3BED57F2" w14:textId="77777777" w:rsidR="001B11A3" w:rsidRPr="00646BEB" w:rsidRDefault="001B11A3" w:rsidP="001B11A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Пользователь выбирает дату и количество билетов, после чего нажимает кнопку "Забронировать".</w:t>
      </w:r>
    </w:p>
    <w:p w14:paraId="1B53C232" w14:textId="77777777" w:rsidR="001B11A3" w:rsidRPr="00646BEB" w:rsidRDefault="001B11A3" w:rsidP="001B11A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Система запрашивает ввод платежной информации (например, данные кредитной карты) и подтверждение бронирования.</w:t>
      </w:r>
    </w:p>
    <w:p w14:paraId="774DC57D" w14:textId="77777777" w:rsidR="001B11A3" w:rsidRPr="00646BEB" w:rsidRDefault="001B11A3" w:rsidP="001B11A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После успешной оплаты пользователь получает электронный билет на указанный адрес электронной почты.</w:t>
      </w:r>
    </w:p>
    <w:p w14:paraId="7D9E37A1" w14:textId="77777777" w:rsidR="001B11A3" w:rsidRPr="00646BEB" w:rsidRDefault="001B11A3" w:rsidP="001B11A3">
      <w:pPr>
        <w:pStyle w:val="aff8"/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Результаты</w:t>
      </w:r>
      <w:r w:rsidRPr="00646BEB">
        <w:rPr>
          <w:sz w:val="28"/>
          <w:szCs w:val="28"/>
        </w:rPr>
        <w:t>:</w:t>
      </w:r>
    </w:p>
    <w:p w14:paraId="39C918FE" w14:textId="77777777" w:rsidR="001B11A3" w:rsidRPr="00646BEB" w:rsidRDefault="001B11A3" w:rsidP="001B11A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Успешное бронирование экскурсии и подтверждение оплаты.</w:t>
      </w:r>
    </w:p>
    <w:p w14:paraId="72D0ABB3" w14:textId="77777777" w:rsidR="001B11A3" w:rsidRPr="00646BEB" w:rsidRDefault="001B11A3" w:rsidP="001B11A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В случае проблем с платежом пользователю отображается уведомление об ошибке и предложены альтернативные варианты.</w:t>
      </w:r>
    </w:p>
    <w:p w14:paraId="4A57F3A7" w14:textId="77777777" w:rsidR="001B11A3" w:rsidRPr="00646BEB" w:rsidRDefault="001B11A3" w:rsidP="001B11A3">
      <w:pPr>
        <w:pStyle w:val="4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5.4. </w:t>
      </w:r>
      <w:r w:rsidRPr="00646BEB">
        <w:rPr>
          <w:rStyle w:val="af6"/>
          <w:rFonts w:ascii="Times New Roman" w:hAnsi="Times New Roman" w:cs="Times New Roman"/>
          <w:b/>
          <w:bCs/>
          <w:sz w:val="24"/>
          <w:szCs w:val="24"/>
          <w:lang w:val="ru-RU"/>
        </w:rPr>
        <w:t>Использование интерактивной карты для навигации по заповеднику</w:t>
      </w:r>
    </w:p>
    <w:p w14:paraId="2B2B30CD" w14:textId="77777777" w:rsidR="001B11A3" w:rsidRPr="00646BEB" w:rsidRDefault="001B11A3" w:rsidP="001B11A3">
      <w:pPr>
        <w:pStyle w:val="aff8"/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Описание</w:t>
      </w:r>
      <w:r w:rsidRPr="00646BEB">
        <w:rPr>
          <w:sz w:val="28"/>
          <w:szCs w:val="28"/>
        </w:rPr>
        <w:t>: Этот вариант использования позволяет пользователям использовать интерактивную карту для навигации и планирования своих маршрутов.</w:t>
      </w:r>
    </w:p>
    <w:p w14:paraId="32FBE7DD" w14:textId="77777777" w:rsidR="001B11A3" w:rsidRPr="00646BEB" w:rsidRDefault="001B11A3" w:rsidP="001B11A3">
      <w:pPr>
        <w:pStyle w:val="aff8"/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Действия пользователя</w:t>
      </w:r>
      <w:r w:rsidRPr="00646BEB">
        <w:rPr>
          <w:sz w:val="28"/>
          <w:szCs w:val="28"/>
        </w:rPr>
        <w:t>:</w:t>
      </w:r>
    </w:p>
    <w:p w14:paraId="04FAD664" w14:textId="77777777" w:rsidR="001B11A3" w:rsidRPr="00646BEB" w:rsidRDefault="001B11A3" w:rsidP="001B11A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Пользователь открывает раздел "Интерактивная карта".</w:t>
      </w:r>
    </w:p>
    <w:p w14:paraId="25FF6A49" w14:textId="77777777" w:rsidR="001B11A3" w:rsidRPr="00646BEB" w:rsidRDefault="001B11A3" w:rsidP="001B11A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Система отображает карту заповедника с отмеченными маршрутами, объектами и другими важными точками.</w:t>
      </w:r>
    </w:p>
    <w:p w14:paraId="529D2F96" w14:textId="77777777" w:rsidR="001B11A3" w:rsidRPr="00646BEB" w:rsidRDefault="001B11A3" w:rsidP="001B11A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Пользователь может увеличивать и уменьшать масштаб карты, чтобы детально просматривать интересующие его области.</w:t>
      </w:r>
    </w:p>
    <w:p w14:paraId="733768C1" w14:textId="77777777" w:rsidR="001B11A3" w:rsidRPr="00646BEB" w:rsidRDefault="001B11A3" w:rsidP="001B11A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Пользователь может выбрать маршрут, чтобы получить информацию о нем, а также добавить его в "Избранное" для дальнейшего использования.</w:t>
      </w:r>
    </w:p>
    <w:p w14:paraId="2FBA9718" w14:textId="77777777" w:rsidR="001B11A3" w:rsidRPr="00646BEB" w:rsidRDefault="001B11A3" w:rsidP="001B11A3">
      <w:pPr>
        <w:pStyle w:val="aff8"/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lastRenderedPageBreak/>
        <w:t>Результаты</w:t>
      </w:r>
      <w:r w:rsidRPr="00646BEB">
        <w:rPr>
          <w:sz w:val="28"/>
          <w:szCs w:val="28"/>
        </w:rPr>
        <w:t>:</w:t>
      </w:r>
    </w:p>
    <w:p w14:paraId="24434B9D" w14:textId="77777777" w:rsidR="001B11A3" w:rsidRPr="00646BEB" w:rsidRDefault="001B11A3" w:rsidP="001B11A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Пользователь получает доступ к интерактивной карте, которая позволяет легко планировать маршруты и находить интересующие объекты.</w:t>
      </w:r>
    </w:p>
    <w:p w14:paraId="44B87BFC" w14:textId="77777777" w:rsidR="001B11A3" w:rsidRPr="00646BEB" w:rsidRDefault="001B11A3" w:rsidP="001B11A3">
      <w:pPr>
        <w:pStyle w:val="4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5.5. </w:t>
      </w:r>
      <w:r w:rsidRPr="00646BEB">
        <w:rPr>
          <w:rStyle w:val="af6"/>
          <w:rFonts w:ascii="Times New Roman" w:hAnsi="Times New Roman" w:cs="Times New Roman"/>
          <w:b/>
          <w:bCs/>
          <w:sz w:val="24"/>
          <w:szCs w:val="24"/>
          <w:lang w:val="ru-RU"/>
        </w:rPr>
        <w:t>Оповещения и уведомления (о погодных условиях, правилах и т.д.)</w:t>
      </w:r>
    </w:p>
    <w:p w14:paraId="747943FE" w14:textId="77777777" w:rsidR="001B11A3" w:rsidRPr="00646BEB" w:rsidRDefault="001B11A3" w:rsidP="001B11A3">
      <w:pPr>
        <w:pStyle w:val="aff8"/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Описание</w:t>
      </w:r>
      <w:r w:rsidRPr="00646BEB">
        <w:rPr>
          <w:sz w:val="28"/>
          <w:szCs w:val="28"/>
        </w:rPr>
        <w:t>: Этот вариант использования обеспечивает пользователей актуальной информацией о погодных условиях, правилах поведения и других важных событиях.</w:t>
      </w:r>
    </w:p>
    <w:p w14:paraId="6B32521E" w14:textId="77777777" w:rsidR="001B11A3" w:rsidRPr="00646BEB" w:rsidRDefault="001B11A3" w:rsidP="001B11A3">
      <w:pPr>
        <w:pStyle w:val="aff8"/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Действия пользователя</w:t>
      </w:r>
      <w:r w:rsidRPr="00646BEB">
        <w:rPr>
          <w:sz w:val="28"/>
          <w:szCs w:val="28"/>
        </w:rPr>
        <w:t>:</w:t>
      </w:r>
    </w:p>
    <w:p w14:paraId="04854A01" w14:textId="77777777" w:rsidR="001B11A3" w:rsidRPr="00646BEB" w:rsidRDefault="001B11A3" w:rsidP="001B11A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Пользователь может подписаться на уведомления, указав свои предпочтения по получению информации (например, через </w:t>
      </w:r>
      <w:r w:rsidRPr="00646BEB">
        <w:rPr>
          <w:rFonts w:ascii="Times New Roman" w:hAnsi="Times New Roman" w:cs="Times New Roman"/>
          <w:sz w:val="24"/>
          <w:szCs w:val="24"/>
        </w:rPr>
        <w:t>SMS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 или электронную почту).</w:t>
      </w:r>
    </w:p>
    <w:p w14:paraId="0874BAA5" w14:textId="77777777" w:rsidR="001B11A3" w:rsidRPr="00646BEB" w:rsidRDefault="001B11A3" w:rsidP="001B11A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Система регулярно обновляет информацию о погодных условиях в заповеднике и предупреждает пользователей о важных изменениях (например, об ухудшении погоды, закрытии маршрутов и т.д.).</w:t>
      </w:r>
    </w:p>
    <w:p w14:paraId="0128FADA" w14:textId="77777777" w:rsidR="001B11A3" w:rsidRPr="00646BEB" w:rsidRDefault="001B11A3" w:rsidP="001B11A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Пользователь также может получать уведомления о специальных акциях, мероприятиях и обновлениях на сайте заповедника.</w:t>
      </w:r>
    </w:p>
    <w:p w14:paraId="1C2C256F" w14:textId="77777777" w:rsidR="001B11A3" w:rsidRPr="00646BEB" w:rsidRDefault="001B11A3" w:rsidP="001B11A3">
      <w:pPr>
        <w:pStyle w:val="aff8"/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Результаты</w:t>
      </w:r>
      <w:r w:rsidRPr="00646BEB">
        <w:rPr>
          <w:sz w:val="28"/>
          <w:szCs w:val="28"/>
        </w:rPr>
        <w:t>:</w:t>
      </w:r>
    </w:p>
    <w:p w14:paraId="64A4DB8E" w14:textId="77777777" w:rsidR="001B11A3" w:rsidRPr="00646BEB" w:rsidRDefault="001B11A3" w:rsidP="001B11A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Пользователь получает своевременные уведомления о важных событиях, что позволяет ему лучше планировать свои визиты и соблюдать правила поведения в заповеднике.</w:t>
      </w:r>
    </w:p>
    <w:p w14:paraId="2387BFD3" w14:textId="77777777" w:rsidR="001B11A3" w:rsidRPr="00646BEB" w:rsidRDefault="001B11A3" w:rsidP="001B11A3">
      <w:pPr>
        <w:pStyle w:val="4"/>
        <w:rPr>
          <w:rFonts w:ascii="Times New Roman" w:hAnsi="Times New Roman" w:cs="Times New Roman"/>
          <w:sz w:val="24"/>
          <w:szCs w:val="24"/>
        </w:rPr>
      </w:pPr>
      <w:r w:rsidRPr="00646BEB">
        <w:rPr>
          <w:rFonts w:ascii="Times New Roman" w:hAnsi="Times New Roman" w:cs="Times New Roman"/>
          <w:sz w:val="24"/>
          <w:szCs w:val="24"/>
        </w:rPr>
        <w:t xml:space="preserve">5.6. </w:t>
      </w:r>
      <w:proofErr w:type="spellStart"/>
      <w:r w:rsidRPr="00646BEB">
        <w:rPr>
          <w:rStyle w:val="af6"/>
          <w:rFonts w:ascii="Times New Roman" w:hAnsi="Times New Roman" w:cs="Times New Roman"/>
          <w:b/>
          <w:bCs/>
          <w:sz w:val="24"/>
          <w:szCs w:val="24"/>
        </w:rPr>
        <w:t>Обратная</w:t>
      </w:r>
      <w:proofErr w:type="spellEnd"/>
      <w:r w:rsidRPr="00646BEB">
        <w:rPr>
          <w:rStyle w:val="af6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6BEB">
        <w:rPr>
          <w:rStyle w:val="af6"/>
          <w:rFonts w:ascii="Times New Roman" w:hAnsi="Times New Roman" w:cs="Times New Roman"/>
          <w:b/>
          <w:bCs/>
          <w:sz w:val="24"/>
          <w:szCs w:val="24"/>
        </w:rPr>
        <w:t>связь</w:t>
      </w:r>
      <w:proofErr w:type="spellEnd"/>
      <w:r w:rsidRPr="00646BEB">
        <w:rPr>
          <w:rStyle w:val="af6"/>
          <w:rFonts w:ascii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Pr="00646BEB">
        <w:rPr>
          <w:rStyle w:val="af6"/>
          <w:rFonts w:ascii="Times New Roman" w:hAnsi="Times New Roman" w:cs="Times New Roman"/>
          <w:b/>
          <w:bCs/>
          <w:sz w:val="24"/>
          <w:szCs w:val="24"/>
        </w:rPr>
        <w:t>поддержка</w:t>
      </w:r>
      <w:proofErr w:type="spellEnd"/>
      <w:r w:rsidRPr="00646BEB">
        <w:rPr>
          <w:rStyle w:val="af6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6BEB">
        <w:rPr>
          <w:rStyle w:val="af6"/>
          <w:rFonts w:ascii="Times New Roman" w:hAnsi="Times New Roman" w:cs="Times New Roman"/>
          <w:b/>
          <w:bCs/>
          <w:sz w:val="24"/>
          <w:szCs w:val="24"/>
        </w:rPr>
        <w:t>пользователей</w:t>
      </w:r>
      <w:proofErr w:type="spellEnd"/>
    </w:p>
    <w:p w14:paraId="29D6CCBB" w14:textId="77777777" w:rsidR="001B11A3" w:rsidRPr="00646BEB" w:rsidRDefault="001B11A3" w:rsidP="001B11A3">
      <w:pPr>
        <w:pStyle w:val="aff8"/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Описание</w:t>
      </w:r>
      <w:r w:rsidRPr="00646BEB">
        <w:rPr>
          <w:sz w:val="28"/>
          <w:szCs w:val="28"/>
        </w:rPr>
        <w:t>: Этот вариант использования предоставляет пользователям возможность оставлять отзывы, комментарии и запросы на техническую поддержку.</w:t>
      </w:r>
    </w:p>
    <w:p w14:paraId="3078FBEC" w14:textId="77777777" w:rsidR="001B11A3" w:rsidRPr="00646BEB" w:rsidRDefault="001B11A3" w:rsidP="001B11A3">
      <w:pPr>
        <w:pStyle w:val="aff8"/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Действия пользователя</w:t>
      </w:r>
      <w:r w:rsidRPr="00646BEB">
        <w:rPr>
          <w:sz w:val="28"/>
          <w:szCs w:val="28"/>
        </w:rPr>
        <w:t>:</w:t>
      </w:r>
    </w:p>
    <w:p w14:paraId="2C656C58" w14:textId="77777777" w:rsidR="001B11A3" w:rsidRPr="00646BEB" w:rsidRDefault="001B11A3" w:rsidP="001B11A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Пользователь выбирает раздел "Обратная связь" в меню системы.</w:t>
      </w:r>
    </w:p>
    <w:p w14:paraId="49FA3D1E" w14:textId="77777777" w:rsidR="001B11A3" w:rsidRPr="00646BEB" w:rsidRDefault="001B11A3" w:rsidP="001B11A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Пользователь заполняет форму с отзывом или предложением, указывая свою контактную информацию </w:t>
      </w:r>
      <w:r w:rsidRPr="00646B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если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необходимо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>).</w:t>
      </w:r>
    </w:p>
    <w:p w14:paraId="200776E0" w14:textId="77777777" w:rsidR="001B11A3" w:rsidRPr="00646BEB" w:rsidRDefault="001B11A3" w:rsidP="001B11A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Система отправляет запрос на обработку в службу поддержки.</w:t>
      </w:r>
    </w:p>
    <w:p w14:paraId="59683415" w14:textId="77777777" w:rsidR="001B11A3" w:rsidRPr="00646BEB" w:rsidRDefault="001B11A3" w:rsidP="001B11A3">
      <w:pPr>
        <w:pStyle w:val="aff8"/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Результаты</w:t>
      </w:r>
      <w:r w:rsidRPr="00646BEB">
        <w:rPr>
          <w:sz w:val="28"/>
          <w:szCs w:val="28"/>
        </w:rPr>
        <w:t>:</w:t>
      </w:r>
    </w:p>
    <w:p w14:paraId="0DA2F920" w14:textId="77777777" w:rsidR="001B11A3" w:rsidRPr="00646BEB" w:rsidRDefault="001B11A3" w:rsidP="001B11A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Пользователь получает уведомление о том, что его сообщение успешно отправлено и будет обработано в ближайшее время.</w:t>
      </w:r>
    </w:p>
    <w:p w14:paraId="403BFEE4" w14:textId="77777777" w:rsidR="001B11A3" w:rsidRPr="00646BEB" w:rsidRDefault="001B11A3" w:rsidP="001B11A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lastRenderedPageBreak/>
        <w:t>Служба поддержки принимает меры по рассмотрению обратной связи и может связаться с пользователем для уточнения деталей.</w:t>
      </w:r>
    </w:p>
    <w:p w14:paraId="5907020B" w14:textId="77777777" w:rsidR="006228AA" w:rsidRPr="00646BEB" w:rsidRDefault="00646BEB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646BEB">
        <w:rPr>
          <w:rFonts w:ascii="Times New Roman" w:hAnsi="Times New Roman" w:cs="Times New Roman"/>
          <w:sz w:val="28"/>
          <w:szCs w:val="28"/>
          <w:lang w:val="ru-RU"/>
        </w:rPr>
        <w:t>6. Модель объекта автоматизации</w:t>
      </w:r>
    </w:p>
    <w:p w14:paraId="7CE642D3" w14:textId="77777777" w:rsidR="006228AA" w:rsidRPr="00646BEB" w:rsidRDefault="00646B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Пример 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блок-схемы, иллюстрирующей процесс бронирования экскурсии и просмотра карты заповедника.</w:t>
      </w:r>
    </w:p>
    <w:p w14:paraId="1B5D1822" w14:textId="77777777" w:rsidR="00516D30" w:rsidRPr="00646BEB" w:rsidRDefault="00516D30" w:rsidP="00516D30">
      <w:pPr>
        <w:pStyle w:val="31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7. Техническое задание</w:t>
      </w:r>
    </w:p>
    <w:p w14:paraId="5D73A2C6" w14:textId="77777777" w:rsidR="00516D30" w:rsidRPr="00646BEB" w:rsidRDefault="00516D30" w:rsidP="00516D30">
      <w:pPr>
        <w:pStyle w:val="aff8"/>
        <w:rPr>
          <w:sz w:val="28"/>
          <w:szCs w:val="28"/>
        </w:rPr>
      </w:pPr>
      <w:r w:rsidRPr="00646BEB">
        <w:rPr>
          <w:sz w:val="28"/>
          <w:szCs w:val="28"/>
        </w:rPr>
        <w:t>Техническое задание на создание информационной системы заповедника является основополагающим документом, который определяет требования к разрабатываемой системе, её функциональные возможности, а также основные этапы и сроки выполнения работ. Данное задание составлено в соответствии с требованиями ГОСТ 34.602-89 и включает следующие разделы:</w:t>
      </w:r>
    </w:p>
    <w:p w14:paraId="38386F48" w14:textId="77777777" w:rsidR="00516D30" w:rsidRPr="00646BEB" w:rsidRDefault="00516D30" w:rsidP="00516D30">
      <w:pPr>
        <w:pStyle w:val="4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7.1. Введение</w:t>
      </w:r>
    </w:p>
    <w:p w14:paraId="6811DF77" w14:textId="77777777" w:rsidR="00516D30" w:rsidRPr="00646BEB" w:rsidRDefault="00516D30" w:rsidP="00516D30">
      <w:pPr>
        <w:pStyle w:val="aff8"/>
        <w:rPr>
          <w:sz w:val="28"/>
          <w:szCs w:val="28"/>
        </w:rPr>
      </w:pPr>
      <w:r w:rsidRPr="00646BEB">
        <w:rPr>
          <w:sz w:val="28"/>
          <w:szCs w:val="28"/>
        </w:rPr>
        <w:t>Введение описывает общую цель и назначение информационной системы заповедника, а также её важность для пользователей. Система предназначена для предоставления посетителям удобного доступа к информации о заповеднике, маршрутах, экскурсиях и других ресурсах, а также для повышения уровня безопасности и удобства при планировании визитов.</w:t>
      </w:r>
    </w:p>
    <w:p w14:paraId="10B6CEEC" w14:textId="77777777" w:rsidR="00516D30" w:rsidRPr="00646BEB" w:rsidRDefault="00516D30" w:rsidP="00516D30">
      <w:pPr>
        <w:pStyle w:val="4"/>
        <w:rPr>
          <w:rFonts w:ascii="Times New Roman" w:hAnsi="Times New Roman" w:cs="Times New Roman"/>
          <w:sz w:val="24"/>
          <w:szCs w:val="24"/>
        </w:rPr>
      </w:pPr>
      <w:r w:rsidRPr="00646BEB">
        <w:rPr>
          <w:rFonts w:ascii="Times New Roman" w:hAnsi="Times New Roman" w:cs="Times New Roman"/>
          <w:sz w:val="24"/>
          <w:szCs w:val="24"/>
        </w:rPr>
        <w:t xml:space="preserve">7.2.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Общие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требования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системе</w:t>
      </w:r>
      <w:proofErr w:type="spellEnd"/>
    </w:p>
    <w:p w14:paraId="502CDC6B" w14:textId="77777777" w:rsidR="00516D30" w:rsidRPr="00646BEB" w:rsidRDefault="00516D30" w:rsidP="00516D30">
      <w:pPr>
        <w:pStyle w:val="aff8"/>
        <w:numPr>
          <w:ilvl w:val="0"/>
          <w:numId w:val="32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Цель разработки</w:t>
      </w:r>
      <w:r w:rsidRPr="00646BEB">
        <w:rPr>
          <w:sz w:val="28"/>
          <w:szCs w:val="28"/>
        </w:rPr>
        <w:t>:</w:t>
      </w:r>
    </w:p>
    <w:p w14:paraId="6410E6E9" w14:textId="77777777" w:rsidR="00516D30" w:rsidRPr="00646BEB" w:rsidRDefault="00516D30" w:rsidP="00516D3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Создание информационной системы, обеспечивающей эффективное взаимодействие посетителей с заповедником, включая доступ к информации, бронирование услуг и обратную связь.</w:t>
      </w:r>
    </w:p>
    <w:p w14:paraId="77776404" w14:textId="77777777" w:rsidR="00516D30" w:rsidRPr="00646BEB" w:rsidRDefault="00516D30" w:rsidP="00516D30">
      <w:pPr>
        <w:pStyle w:val="aff8"/>
        <w:numPr>
          <w:ilvl w:val="0"/>
          <w:numId w:val="32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Область применения</w:t>
      </w:r>
      <w:r w:rsidRPr="00646BEB">
        <w:rPr>
          <w:sz w:val="28"/>
          <w:szCs w:val="28"/>
        </w:rPr>
        <w:t>:</w:t>
      </w:r>
    </w:p>
    <w:p w14:paraId="3A44D275" w14:textId="77777777" w:rsidR="00516D30" w:rsidRPr="00646BEB" w:rsidRDefault="00516D30" w:rsidP="00516D3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Система будет использоваться как на территории заповедника, так и удаленно, через интернет.</w:t>
      </w:r>
    </w:p>
    <w:p w14:paraId="7D4AA6A5" w14:textId="77777777" w:rsidR="00516D30" w:rsidRPr="00646BEB" w:rsidRDefault="00516D30" w:rsidP="00516D30">
      <w:pPr>
        <w:pStyle w:val="aff8"/>
        <w:numPr>
          <w:ilvl w:val="0"/>
          <w:numId w:val="32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Требования к оборудованию</w:t>
      </w:r>
      <w:r w:rsidRPr="00646BEB">
        <w:rPr>
          <w:sz w:val="28"/>
          <w:szCs w:val="28"/>
        </w:rPr>
        <w:t>:</w:t>
      </w:r>
    </w:p>
    <w:p w14:paraId="33E80778" w14:textId="77777777" w:rsidR="00516D30" w:rsidRPr="00646BEB" w:rsidRDefault="00516D30" w:rsidP="00516D3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Серверное оборудование для размещения системы должно соответствовать современным стандартам для обеспечения надежной работы и защиты данных.</w:t>
      </w:r>
    </w:p>
    <w:p w14:paraId="6773666D" w14:textId="77777777" w:rsidR="00516D30" w:rsidRPr="00646BEB" w:rsidRDefault="00516D30" w:rsidP="00516D3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Для пользователей доступ к системе будет возможен через ПК, ноутбуки, а также мобильные устройства (смартфоны и планшеты).</w:t>
      </w:r>
    </w:p>
    <w:p w14:paraId="512D49A6" w14:textId="77777777" w:rsidR="00516D30" w:rsidRPr="00646BEB" w:rsidRDefault="00516D30" w:rsidP="00516D30">
      <w:pPr>
        <w:pStyle w:val="4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lastRenderedPageBreak/>
        <w:t>7.3. Функциональные требования</w:t>
      </w:r>
    </w:p>
    <w:p w14:paraId="516F4E47" w14:textId="77777777" w:rsidR="00516D30" w:rsidRPr="00646BEB" w:rsidRDefault="00516D30" w:rsidP="00516D30">
      <w:pPr>
        <w:pStyle w:val="aff8"/>
        <w:rPr>
          <w:sz w:val="28"/>
          <w:szCs w:val="28"/>
        </w:rPr>
      </w:pPr>
      <w:r w:rsidRPr="00646BEB">
        <w:rPr>
          <w:sz w:val="28"/>
          <w:szCs w:val="28"/>
        </w:rPr>
        <w:t>Функциональные требования описывают конкретные функции и возможности системы:</w:t>
      </w:r>
    </w:p>
    <w:p w14:paraId="361AE5FE" w14:textId="77777777" w:rsidR="00516D30" w:rsidRPr="00646BEB" w:rsidRDefault="00516D30" w:rsidP="00516D30">
      <w:pPr>
        <w:pStyle w:val="aff8"/>
        <w:numPr>
          <w:ilvl w:val="0"/>
          <w:numId w:val="33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Интерфейс пользователя</w:t>
      </w:r>
      <w:r w:rsidRPr="00646BEB">
        <w:rPr>
          <w:sz w:val="28"/>
          <w:szCs w:val="28"/>
        </w:rPr>
        <w:t>:</w:t>
      </w:r>
    </w:p>
    <w:p w14:paraId="40F5FFD7" w14:textId="77777777" w:rsidR="00516D30" w:rsidRPr="00646BEB" w:rsidRDefault="00516D30" w:rsidP="00516D3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Должен быть интуитивно понятным и удобным для навигации.</w:t>
      </w:r>
    </w:p>
    <w:p w14:paraId="3864A848" w14:textId="77777777" w:rsidR="00516D30" w:rsidRPr="00646BEB" w:rsidRDefault="00516D30" w:rsidP="00516D3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Предусматривается адаптивный дизайн, позволяющий комфортно работать как на больших экранах, так и на мобильных устройствах.</w:t>
      </w:r>
    </w:p>
    <w:p w14:paraId="0898AF72" w14:textId="77777777" w:rsidR="00516D30" w:rsidRPr="00646BEB" w:rsidRDefault="00516D30" w:rsidP="00516D30">
      <w:pPr>
        <w:pStyle w:val="aff8"/>
        <w:numPr>
          <w:ilvl w:val="0"/>
          <w:numId w:val="33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Модуль бронирования</w:t>
      </w:r>
      <w:r w:rsidRPr="00646BEB">
        <w:rPr>
          <w:sz w:val="28"/>
          <w:szCs w:val="28"/>
        </w:rPr>
        <w:t>:</w:t>
      </w:r>
    </w:p>
    <w:p w14:paraId="648F615C" w14:textId="77777777" w:rsidR="00516D30" w:rsidRPr="00646BEB" w:rsidRDefault="00516D30" w:rsidP="00516D3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Возможность выбора и бронирования экскурсий.</w:t>
      </w:r>
    </w:p>
    <w:p w14:paraId="6B96E20F" w14:textId="77777777" w:rsidR="00516D30" w:rsidRPr="00646BEB" w:rsidRDefault="00516D30" w:rsidP="00516D3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Оплата услуг онлайн с использованием безопасных платежных систем.</w:t>
      </w:r>
    </w:p>
    <w:p w14:paraId="166B38E9" w14:textId="77777777" w:rsidR="00516D30" w:rsidRPr="00646BEB" w:rsidRDefault="00516D30" w:rsidP="00516D30">
      <w:pPr>
        <w:pStyle w:val="aff8"/>
        <w:numPr>
          <w:ilvl w:val="0"/>
          <w:numId w:val="33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Интерактивная карта</w:t>
      </w:r>
      <w:r w:rsidRPr="00646BEB">
        <w:rPr>
          <w:sz w:val="28"/>
          <w:szCs w:val="28"/>
        </w:rPr>
        <w:t>:</w:t>
      </w:r>
    </w:p>
    <w:p w14:paraId="2A730602" w14:textId="77777777" w:rsidR="00516D30" w:rsidRPr="00646BEB" w:rsidRDefault="00516D30" w:rsidP="00516D3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Доступ к интерактивной карте с маршрутами и точками интереса, включая возможность планирования маршрутов.</w:t>
      </w:r>
    </w:p>
    <w:p w14:paraId="19BA3985" w14:textId="77777777" w:rsidR="00516D30" w:rsidRPr="00646BEB" w:rsidRDefault="00516D30" w:rsidP="00516D30">
      <w:pPr>
        <w:pStyle w:val="aff8"/>
        <w:numPr>
          <w:ilvl w:val="0"/>
          <w:numId w:val="33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Система уведомлений</w:t>
      </w:r>
      <w:r w:rsidRPr="00646BEB">
        <w:rPr>
          <w:sz w:val="28"/>
          <w:szCs w:val="28"/>
        </w:rPr>
        <w:t>:</w:t>
      </w:r>
    </w:p>
    <w:p w14:paraId="183D5F09" w14:textId="77777777" w:rsidR="00516D30" w:rsidRPr="00646BEB" w:rsidRDefault="00516D30" w:rsidP="00516D3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Автоматическое оповещение пользователей о важных событиях, таких как изменения в расписании экскурсий, правилах поведения, погодных условиях.</w:t>
      </w:r>
    </w:p>
    <w:p w14:paraId="0573AD32" w14:textId="77777777" w:rsidR="00516D30" w:rsidRPr="00646BEB" w:rsidRDefault="00516D30" w:rsidP="00516D30">
      <w:pPr>
        <w:pStyle w:val="aff8"/>
        <w:numPr>
          <w:ilvl w:val="0"/>
          <w:numId w:val="33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Обратная связь</w:t>
      </w:r>
      <w:r w:rsidRPr="00646BEB">
        <w:rPr>
          <w:sz w:val="28"/>
          <w:szCs w:val="28"/>
        </w:rPr>
        <w:t>:</w:t>
      </w:r>
    </w:p>
    <w:p w14:paraId="41C8113C" w14:textId="77777777" w:rsidR="00516D30" w:rsidRPr="00646BEB" w:rsidRDefault="00516D30" w:rsidP="00516D3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Модуль для отправки отзывов, предложений и запросов на техническую поддержку.</w:t>
      </w:r>
    </w:p>
    <w:p w14:paraId="3349FBDF" w14:textId="77777777" w:rsidR="00516D30" w:rsidRPr="00646BEB" w:rsidRDefault="00516D30" w:rsidP="00516D30">
      <w:pPr>
        <w:pStyle w:val="4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7.4. Нефункциональные требования</w:t>
      </w:r>
    </w:p>
    <w:p w14:paraId="38506205" w14:textId="77777777" w:rsidR="00516D30" w:rsidRPr="00646BEB" w:rsidRDefault="00516D30" w:rsidP="00516D30">
      <w:pPr>
        <w:pStyle w:val="aff8"/>
        <w:rPr>
          <w:sz w:val="28"/>
          <w:szCs w:val="28"/>
        </w:rPr>
      </w:pPr>
      <w:r w:rsidRPr="00646BEB">
        <w:rPr>
          <w:sz w:val="28"/>
          <w:szCs w:val="28"/>
        </w:rPr>
        <w:t>Нефункциональные требования описывают характеристики системы, такие как производительность, безопасность и надежность:</w:t>
      </w:r>
    </w:p>
    <w:p w14:paraId="7ECD22A5" w14:textId="77777777" w:rsidR="00516D30" w:rsidRPr="00646BEB" w:rsidRDefault="00516D30" w:rsidP="00516D30">
      <w:pPr>
        <w:pStyle w:val="aff8"/>
        <w:numPr>
          <w:ilvl w:val="0"/>
          <w:numId w:val="34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Производительность</w:t>
      </w:r>
      <w:r w:rsidRPr="00646BEB">
        <w:rPr>
          <w:sz w:val="28"/>
          <w:szCs w:val="28"/>
        </w:rPr>
        <w:t>:</w:t>
      </w:r>
    </w:p>
    <w:p w14:paraId="1EB70310" w14:textId="77777777" w:rsidR="00516D30" w:rsidRPr="00646BEB" w:rsidRDefault="00516D30" w:rsidP="00516D3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Система должна обеспечивать быструю загрузку страниц и обработку запросов пользователей, особенно в пиковые часы.</w:t>
      </w:r>
    </w:p>
    <w:p w14:paraId="6DFD3EAC" w14:textId="77777777" w:rsidR="00516D30" w:rsidRPr="00646BEB" w:rsidRDefault="00516D30" w:rsidP="00516D30">
      <w:pPr>
        <w:pStyle w:val="aff8"/>
        <w:numPr>
          <w:ilvl w:val="0"/>
          <w:numId w:val="34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Надежность</w:t>
      </w:r>
      <w:r w:rsidRPr="00646BEB">
        <w:rPr>
          <w:sz w:val="28"/>
          <w:szCs w:val="28"/>
        </w:rPr>
        <w:t>:</w:t>
      </w:r>
    </w:p>
    <w:p w14:paraId="275A3FBA" w14:textId="77777777" w:rsidR="00516D30" w:rsidRPr="00646BEB" w:rsidRDefault="00516D30" w:rsidP="00516D3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Система должна работать без сбоев и потерь данных, обеспечивая регулярное резервное копирование.</w:t>
      </w:r>
    </w:p>
    <w:p w14:paraId="4C4B8422" w14:textId="77777777" w:rsidR="00516D30" w:rsidRPr="00646BEB" w:rsidRDefault="00516D30" w:rsidP="00516D30">
      <w:pPr>
        <w:pStyle w:val="aff8"/>
        <w:numPr>
          <w:ilvl w:val="0"/>
          <w:numId w:val="34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Безопасность</w:t>
      </w:r>
      <w:r w:rsidRPr="00646BEB">
        <w:rPr>
          <w:sz w:val="28"/>
          <w:szCs w:val="28"/>
        </w:rPr>
        <w:t>:</w:t>
      </w:r>
    </w:p>
    <w:p w14:paraId="0818E3B9" w14:textId="77777777" w:rsidR="00516D30" w:rsidRPr="00646BEB" w:rsidRDefault="00516D30" w:rsidP="00516D3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Защита личных данных пользователей, включая шифрование информации и использование защищенных протоколов передачи данных.</w:t>
      </w:r>
    </w:p>
    <w:p w14:paraId="3DE4DBBE" w14:textId="77777777" w:rsidR="00516D30" w:rsidRPr="00646BEB" w:rsidRDefault="00516D30" w:rsidP="00516D30">
      <w:pPr>
        <w:pStyle w:val="aff8"/>
        <w:numPr>
          <w:ilvl w:val="0"/>
          <w:numId w:val="34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Масштабируемость</w:t>
      </w:r>
      <w:r w:rsidRPr="00646BEB">
        <w:rPr>
          <w:sz w:val="28"/>
          <w:szCs w:val="28"/>
        </w:rPr>
        <w:t>:</w:t>
      </w:r>
    </w:p>
    <w:p w14:paraId="0FCECFF5" w14:textId="77777777" w:rsidR="00516D30" w:rsidRPr="00646BEB" w:rsidRDefault="00516D30" w:rsidP="00516D3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Система должна быть способна поддерживать увеличение числа пользователей и объемов данных без ухудшения производительности.</w:t>
      </w:r>
    </w:p>
    <w:p w14:paraId="0C0CABDF" w14:textId="77777777" w:rsidR="00516D30" w:rsidRPr="00646BEB" w:rsidRDefault="00516D30" w:rsidP="00516D30">
      <w:pPr>
        <w:pStyle w:val="aff8"/>
        <w:numPr>
          <w:ilvl w:val="0"/>
          <w:numId w:val="34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Удобство использования</w:t>
      </w:r>
      <w:r w:rsidRPr="00646BEB">
        <w:rPr>
          <w:sz w:val="28"/>
          <w:szCs w:val="28"/>
        </w:rPr>
        <w:t>:</w:t>
      </w:r>
    </w:p>
    <w:p w14:paraId="5D2A3086" w14:textId="77777777" w:rsidR="00516D30" w:rsidRPr="00646BEB" w:rsidRDefault="00516D30" w:rsidP="00516D3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lastRenderedPageBreak/>
        <w:t>Интерфейс должен быть доступным для людей с ограниченными возможностями.</w:t>
      </w:r>
    </w:p>
    <w:p w14:paraId="36946C75" w14:textId="77777777" w:rsidR="00516D30" w:rsidRPr="00646BEB" w:rsidRDefault="00516D30" w:rsidP="00516D30">
      <w:pPr>
        <w:pStyle w:val="4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7.5. Основные задачи и этапы разработки системы</w:t>
      </w:r>
    </w:p>
    <w:p w14:paraId="77118DEE" w14:textId="77777777" w:rsidR="00516D30" w:rsidRPr="00646BEB" w:rsidRDefault="00516D30" w:rsidP="00516D30">
      <w:pPr>
        <w:pStyle w:val="aff8"/>
        <w:numPr>
          <w:ilvl w:val="0"/>
          <w:numId w:val="35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Анализ требований</w:t>
      </w:r>
      <w:r w:rsidRPr="00646BEB">
        <w:rPr>
          <w:sz w:val="28"/>
          <w:szCs w:val="28"/>
        </w:rPr>
        <w:t>:</w:t>
      </w:r>
    </w:p>
    <w:p w14:paraId="777EE3F6" w14:textId="77777777" w:rsidR="00516D30" w:rsidRPr="00646BEB" w:rsidRDefault="00516D30" w:rsidP="00516D3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Сбор и анализ требований пользователей, проведение интервью и анкетирования.</w:t>
      </w:r>
    </w:p>
    <w:p w14:paraId="59FC41FC" w14:textId="77777777" w:rsidR="00516D30" w:rsidRPr="00646BEB" w:rsidRDefault="00516D30" w:rsidP="00516D30">
      <w:pPr>
        <w:pStyle w:val="aff8"/>
        <w:numPr>
          <w:ilvl w:val="0"/>
          <w:numId w:val="35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Проектирование системы</w:t>
      </w:r>
      <w:r w:rsidRPr="00646BEB">
        <w:rPr>
          <w:sz w:val="28"/>
          <w:szCs w:val="28"/>
        </w:rPr>
        <w:t>:</w:t>
      </w:r>
    </w:p>
    <w:p w14:paraId="3D7C56DC" w14:textId="77777777" w:rsidR="00516D30" w:rsidRPr="00646BEB" w:rsidRDefault="00516D30" w:rsidP="00516D3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Создание архитектуры системы, проектирование баз данных и интерфейсов.</w:t>
      </w:r>
    </w:p>
    <w:p w14:paraId="661D087E" w14:textId="77777777" w:rsidR="00516D30" w:rsidRPr="00646BEB" w:rsidRDefault="00516D30" w:rsidP="00516D30">
      <w:pPr>
        <w:pStyle w:val="aff8"/>
        <w:numPr>
          <w:ilvl w:val="0"/>
          <w:numId w:val="35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Разработка</w:t>
      </w:r>
      <w:r w:rsidRPr="00646BEB">
        <w:rPr>
          <w:sz w:val="28"/>
          <w:szCs w:val="28"/>
        </w:rPr>
        <w:t>:</w:t>
      </w:r>
    </w:p>
    <w:p w14:paraId="02DBAA0F" w14:textId="77777777" w:rsidR="00516D30" w:rsidRPr="00646BEB" w:rsidRDefault="00516D30" w:rsidP="00516D3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Программирование модулей системы, интеграция компонентов.</w:t>
      </w:r>
    </w:p>
    <w:p w14:paraId="4017C496" w14:textId="77777777" w:rsidR="00516D30" w:rsidRPr="00646BEB" w:rsidRDefault="00516D30" w:rsidP="00516D30">
      <w:pPr>
        <w:pStyle w:val="aff8"/>
        <w:numPr>
          <w:ilvl w:val="0"/>
          <w:numId w:val="35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Тестирование</w:t>
      </w:r>
      <w:r w:rsidRPr="00646BEB">
        <w:rPr>
          <w:sz w:val="28"/>
          <w:szCs w:val="28"/>
        </w:rPr>
        <w:t>:</w:t>
      </w:r>
    </w:p>
    <w:p w14:paraId="6ADD7EBE" w14:textId="77777777" w:rsidR="00516D30" w:rsidRPr="00646BEB" w:rsidRDefault="00516D30" w:rsidP="00516D3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Проведение функционального, интеграционного и нагрузочного тестирования системы.</w:t>
      </w:r>
    </w:p>
    <w:p w14:paraId="4E541E1B" w14:textId="77777777" w:rsidR="00516D30" w:rsidRPr="00646BEB" w:rsidRDefault="00516D30" w:rsidP="00516D30">
      <w:pPr>
        <w:pStyle w:val="aff8"/>
        <w:numPr>
          <w:ilvl w:val="0"/>
          <w:numId w:val="35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Внедрение</w:t>
      </w:r>
      <w:r w:rsidRPr="00646BEB">
        <w:rPr>
          <w:sz w:val="28"/>
          <w:szCs w:val="28"/>
        </w:rPr>
        <w:t>:</w:t>
      </w:r>
    </w:p>
    <w:p w14:paraId="0C13DEFC" w14:textId="77777777" w:rsidR="00516D30" w:rsidRPr="00646BEB" w:rsidRDefault="00516D30" w:rsidP="00516D3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Развертывание системы на сервере, обучение пользователей и подготовка документации.</w:t>
      </w:r>
    </w:p>
    <w:p w14:paraId="715E0F9C" w14:textId="77777777" w:rsidR="00516D30" w:rsidRPr="00646BEB" w:rsidRDefault="00516D30" w:rsidP="00516D30">
      <w:pPr>
        <w:pStyle w:val="aff8"/>
        <w:numPr>
          <w:ilvl w:val="0"/>
          <w:numId w:val="35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Поддержка и обновление</w:t>
      </w:r>
      <w:r w:rsidRPr="00646BEB">
        <w:rPr>
          <w:sz w:val="28"/>
          <w:szCs w:val="28"/>
        </w:rPr>
        <w:t>:</w:t>
      </w:r>
    </w:p>
    <w:p w14:paraId="4089B800" w14:textId="77777777" w:rsidR="00516D30" w:rsidRPr="00646BEB" w:rsidRDefault="00516D30" w:rsidP="00516D3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Обеспечение технической поддержки, регулярное обновление системы с учетом новых требований и технологий.</w:t>
      </w:r>
    </w:p>
    <w:p w14:paraId="7E64BA3A" w14:textId="77777777" w:rsidR="00516D30" w:rsidRPr="00646BEB" w:rsidRDefault="00516D30" w:rsidP="00516D30">
      <w:pPr>
        <w:pStyle w:val="31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Заключение</w:t>
      </w:r>
    </w:p>
    <w:p w14:paraId="7949484A" w14:textId="77777777" w:rsidR="00516D30" w:rsidRPr="00646BEB" w:rsidRDefault="00516D30" w:rsidP="00516D30">
      <w:pPr>
        <w:pStyle w:val="aff8"/>
        <w:rPr>
          <w:sz w:val="28"/>
          <w:szCs w:val="28"/>
        </w:rPr>
      </w:pPr>
      <w:r w:rsidRPr="00646BEB">
        <w:rPr>
          <w:sz w:val="28"/>
          <w:szCs w:val="28"/>
        </w:rPr>
        <w:t>Техническое задание является важным документом, определяющим все аспекты разработки информационной системы заповедника. Оно обеспечивает четкость и понимание всех требований как со стороны заказчика, так и со стороны разработчиков, что способствует успешной реализации проекта. Все вышеописанные требования и этапы должны быть выполнены в соответствии с установленными сроками и стандартами, чтобы обеспечить создание качественного и эффективного программного продукта, отвечающего потребностям пользователей.</w:t>
      </w:r>
    </w:p>
    <w:p w14:paraId="6308E4DA" w14:textId="77777777" w:rsidR="006228AA" w:rsidRPr="00646BEB" w:rsidRDefault="00646BEB">
      <w:pPr>
        <w:pStyle w:val="31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Расширение введения</w:t>
      </w:r>
    </w:p>
    <w:p w14:paraId="67406878" w14:textId="77777777" w:rsidR="006228AA" w:rsidRPr="00646BEB" w:rsidRDefault="00646B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Заповедник — это природная территория, которая имеет важное значение для сохранения редких видов животных и ра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стений. Для повышения удобства посетителей и обеспечения их осведомленности об объектах заповедника важно создать систему, которая позволяет получить доступ к интерактивной информации. Таким образом, посетители могут легко ориентироваться в маршрутах, забр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онировать экскурсии, а также узнать о текущих погодных условиях и правилах поведения.</w:t>
      </w:r>
    </w:p>
    <w:p w14:paraId="2CF4A54D" w14:textId="77777777" w:rsidR="006228AA" w:rsidRPr="00646BEB" w:rsidRDefault="00646B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Заповедник — это природная территория, которая имеет важное значение для сохранения редких видов животных и растений. Для повышения удобства посетителей и обеспечения их 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осведомленности об объектах заповедника важно создать систему, которая позволяет получить доступ к интерактивной информации. Таким образом, посетители могут легко ориентироваться в маршрутах, забронировать экскурсии, а также узнать о текущих погодных услов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иях и правилах поведения.</w:t>
      </w:r>
    </w:p>
    <w:p w14:paraId="40764F6B" w14:textId="77777777" w:rsidR="006228AA" w:rsidRPr="00646BEB" w:rsidRDefault="00646B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Заповедник — это природная территория, которая имеет важное значение для сохранения редких видов животных и растений. Для повышения удобства посетителей и обеспечения их осведомленности об объектах заповедника важно создать систем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у, которая позволяет получить доступ к интерактивной информации. Таким образом, посетители могут легко ориентироваться в маршрутах, забронировать экскурсии, а также узнать о текущих погодных условиях и правилах поведения.</w:t>
      </w:r>
    </w:p>
    <w:p w14:paraId="15D18A8C" w14:textId="77777777" w:rsidR="006228AA" w:rsidRPr="00646BEB" w:rsidRDefault="00646BEB">
      <w:pPr>
        <w:pStyle w:val="31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Функциональные возможности системы</w:t>
      </w:r>
    </w:p>
    <w:p w14:paraId="22BCEC10" w14:textId="77777777" w:rsidR="006228AA" w:rsidRPr="00646BEB" w:rsidRDefault="00646B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Информационная система заповедника будет предоставлять пользователям разнообразные функциональные возможности, включая интерактивную карту маршрутов, подробное описание флоры и фауны заповедника, а также функции бронирования экскурсий. Система должна быть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 удобной в использовании как для опытных пользователей, так и для новичков, обеспечивая интуитивно понятный интерфейс.</w:t>
      </w:r>
    </w:p>
    <w:p w14:paraId="44B8D510" w14:textId="77777777" w:rsidR="006228AA" w:rsidRPr="00646BEB" w:rsidRDefault="00646B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Информационная система заповедника будет предоставлять пользователям разнообразные функциональные возможности, включая интерактивную карт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у маршрутов, подробное описание флоры и фауны заповедника, а также функции бронирования экскурсий. Система должна быть удобной в использовании как для опытных пользователей, так и для новичков, обеспечивая интуитивно понятный интерфейс.</w:t>
      </w:r>
    </w:p>
    <w:p w14:paraId="01D2A9F2" w14:textId="77777777" w:rsidR="006228AA" w:rsidRPr="00646BEB" w:rsidRDefault="00646B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Информационная сист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ема заповедника будет предоставлять пользователям разнообразные функциональные возможности, включая интерактивную карту маршрутов, подробное описание флоры и фауны заповедника, а также функции бронирования экскурсий. Система должна быть удобной в использов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ании как для опытных пользователей, так и для новичков, обеспечивая интуитивно понятный интерфейс.</w:t>
      </w:r>
    </w:p>
    <w:p w14:paraId="09CE684F" w14:textId="77777777" w:rsidR="006228AA" w:rsidRPr="00646BEB" w:rsidRDefault="00646BEB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646BEB">
        <w:rPr>
          <w:rFonts w:ascii="Times New Roman" w:hAnsi="Times New Roman" w:cs="Times New Roman"/>
          <w:sz w:val="28"/>
          <w:szCs w:val="28"/>
          <w:lang w:val="ru-RU"/>
        </w:rPr>
        <w:t>Этапы разработки системы</w:t>
      </w:r>
    </w:p>
    <w:p w14:paraId="4E844570" w14:textId="77777777" w:rsidR="006228AA" w:rsidRPr="00646BEB" w:rsidRDefault="00646B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Разработка системы будет включать следующие этапы:</w:t>
      </w:r>
    </w:p>
    <w:p w14:paraId="4368C700" w14:textId="77777777" w:rsidR="006228AA" w:rsidRPr="00646BEB" w:rsidRDefault="00646B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1. Сбор и анализ требований. На данном этапе проводится детальный анализ потребно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стей пользователей, а также нефункциональных требований.</w:t>
      </w:r>
    </w:p>
    <w:p w14:paraId="25A71615" w14:textId="77777777" w:rsidR="006228AA" w:rsidRPr="00646BEB" w:rsidRDefault="00646B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lastRenderedPageBreak/>
        <w:t>2. Проектирование системы. Включает разработку архитектуры системы, моделей данных и пользовательских интерфейсов.</w:t>
      </w:r>
    </w:p>
    <w:p w14:paraId="1606D742" w14:textId="77777777" w:rsidR="006228AA" w:rsidRPr="00646BEB" w:rsidRDefault="00646B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3. Прототипирование. На основе требований создается прототип системы, который провер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яется на соответствие потребностям пользователей.</w:t>
      </w:r>
    </w:p>
    <w:p w14:paraId="1F7CB839" w14:textId="77777777" w:rsidR="006228AA" w:rsidRPr="00646BEB" w:rsidRDefault="00646B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4. Разработка. Реализация всех компонентов системы, включая пользовательский интерфейс, серверную часть и базу данных.</w:t>
      </w:r>
    </w:p>
    <w:p w14:paraId="0EB433DC" w14:textId="77777777" w:rsidR="006228AA" w:rsidRPr="00646BEB" w:rsidRDefault="00646B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5. Тестирование. Проверка системы на наличие ошибок, тестирование производительности и 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безопасности.</w:t>
      </w:r>
    </w:p>
    <w:p w14:paraId="32362789" w14:textId="77777777" w:rsidR="006228AA" w:rsidRPr="00646BEB" w:rsidRDefault="00646B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6. Внедрение. Введение системы в эксплуатацию и предоставление доступа пользователям.</w:t>
      </w:r>
    </w:p>
    <w:p w14:paraId="6297777A" w14:textId="77777777" w:rsidR="006228AA" w:rsidRPr="00646BEB" w:rsidRDefault="00646BEB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646BEB">
        <w:rPr>
          <w:rFonts w:ascii="Times New Roman" w:hAnsi="Times New Roman" w:cs="Times New Roman"/>
          <w:sz w:val="28"/>
          <w:szCs w:val="28"/>
          <w:lang w:val="ru-RU"/>
        </w:rPr>
        <w:t>Методы тестирования</w:t>
      </w:r>
    </w:p>
    <w:p w14:paraId="67CF72D0" w14:textId="77777777" w:rsidR="006228AA" w:rsidRPr="00646BEB" w:rsidRDefault="00646B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Для обеспечения высокого качества системы будут применяться следующие методы тестирования:</w:t>
      </w:r>
    </w:p>
    <w:p w14:paraId="1C747A32" w14:textId="77777777" w:rsidR="006228AA" w:rsidRPr="00646BEB" w:rsidRDefault="00646B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- Функциональное тестирование: 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проверка всех функциональных возможностей системы на корректность работы.</w:t>
      </w:r>
    </w:p>
    <w:p w14:paraId="3B808178" w14:textId="77777777" w:rsidR="006228AA" w:rsidRPr="00646BEB" w:rsidRDefault="00646B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- Тестирование производительности: анализ производительности системы при пиковых нагрузках.</w:t>
      </w:r>
    </w:p>
    <w:p w14:paraId="4BF3A000" w14:textId="77777777" w:rsidR="006228AA" w:rsidRPr="00646BEB" w:rsidRDefault="00646B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- Тестирование безопасности: проверка защиты данных пользователей, в том числе шифрование 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и защита от атак.</w:t>
      </w:r>
    </w:p>
    <w:p w14:paraId="5C4DFDCF" w14:textId="77777777" w:rsidR="006228AA" w:rsidRPr="00646BEB" w:rsidRDefault="00646B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- Тестирование удобства использования: оценка удобства использования интерфейса для разных категорий пользователей.</w:t>
      </w:r>
    </w:p>
    <w:p w14:paraId="370ED7ED" w14:textId="77777777" w:rsidR="006228AA" w:rsidRPr="00646BEB" w:rsidRDefault="00646BEB">
      <w:pPr>
        <w:pStyle w:val="31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Подробные варианты использования</w:t>
      </w:r>
    </w:p>
    <w:p w14:paraId="4F7E5DE3" w14:textId="77777777" w:rsidR="006228AA" w:rsidRPr="00646BEB" w:rsidRDefault="00646B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Вариант использования 'Бронирование экскурсии' описывает процесс, при котором пользовател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ь выбирает интересующую его экскурсию, ознакомляется с доступными датами и бронирует место на экскурсии. Важно, чтобы система поддерживала обработку платежей, а также предоставляла пользователям уведомления о подтверждении бронирования.</w:t>
      </w:r>
    </w:p>
    <w:p w14:paraId="3DE4AF8C" w14:textId="77777777" w:rsidR="006228AA" w:rsidRPr="00646BEB" w:rsidRDefault="00646B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Вариант 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использования 'Бронирование экскурсии' описывает процесс, при котором пользователь выбирает интересующую его экскурсию, ознакомляется с доступными датами и бронирует место на экскурсии. Важно, чтобы система поддерживала обработку платежей, а также предоста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вляла пользователям уведомления о подтверждении бронирования.</w:t>
      </w:r>
    </w:p>
    <w:p w14:paraId="092F5EC9" w14:textId="77777777" w:rsidR="006228AA" w:rsidRPr="00646BEB" w:rsidRDefault="00646B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Вариант использования 'Бронирование экскурсии' описывает процесс, при котором пользователь выбирает интересующую его экскурсию, ознакомляется с доступными датами и бронирует место на экскурсии. 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Важно, чтобы система поддерживала обработку платежей, а также предоставляла пользователям уведомления о подтверждении бронирования.</w:t>
      </w:r>
    </w:p>
    <w:p w14:paraId="7953FF16" w14:textId="77777777" w:rsidR="006228AA" w:rsidRPr="00646BEB" w:rsidRDefault="00646B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Вариант использования 'Использование интерактивной карты' предполагает, что пользователи могут в режиме реального времени ос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матривать маршрут на карте, а также получать информацию о ближайших объектах и достопримечательностях. Карта должна быть интерактивной и адаптированной для использования на мобильных устройствах.</w:t>
      </w:r>
    </w:p>
    <w:p w14:paraId="266DE66E" w14:textId="77777777" w:rsidR="006228AA" w:rsidRPr="00646BEB" w:rsidRDefault="00646B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Вариант использования 'Использование интерактивной карты' пр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едполагает, что пользователи могут в режиме реального времени осматривать маршрут на карте, а также получать информацию о ближайших объектах и достопримечательностях. Карта должна быть интерактивной и адаптированной для использования на мобильных устройств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ах.</w:t>
      </w:r>
    </w:p>
    <w:p w14:paraId="612DD21D" w14:textId="21EE241F" w:rsidR="006228AA" w:rsidRDefault="00646B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Вариант использования 'Использование интерактивной карты' предполагает, что пользователи могут в режиме реального времени осматривать маршрут на карте, а также получать информацию о ближайших объектах и достопримечательностях. Карта должна быть интерак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тивной и адаптированной для использования на мобильных устройствах.</w:t>
      </w:r>
    </w:p>
    <w:p w14:paraId="47EC6EE9" w14:textId="5467BC95" w:rsidR="00646BEB" w:rsidRDefault="00646BE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ABA7519" w14:textId="4E2B192C" w:rsidR="00646BEB" w:rsidRDefault="00646BE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67185B3" w14:textId="5A2A02AE" w:rsidR="00646BEB" w:rsidRDefault="00646BE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8B5A76D" w14:textId="0BE4CEC0" w:rsidR="00646BEB" w:rsidRDefault="00646BE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3DC6088" w14:textId="1B0FA59D" w:rsidR="00646BEB" w:rsidRDefault="00646BE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36"/>
          <w:szCs w:val="36"/>
          <w:lang w:val="ru-RU"/>
        </w:rPr>
        <w:t>Ответы на контрольные вопросы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23B36DB5" w14:textId="77777777" w:rsidR="00646BEB" w:rsidRPr="00646BEB" w:rsidRDefault="00646BEB" w:rsidP="00646BEB">
      <w:pPr>
        <w:pStyle w:val="31"/>
        <w:rPr>
          <w:rFonts w:ascii="Times New Roman" w:hAnsi="Times New Roman" w:cs="Times New Roman"/>
          <w:sz w:val="24"/>
          <w:szCs w:val="24"/>
        </w:rPr>
      </w:pPr>
      <w:r w:rsidRPr="00646BEB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Основные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этапы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разработки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программного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продукта</w:t>
      </w:r>
      <w:proofErr w:type="spellEnd"/>
    </w:p>
    <w:p w14:paraId="35848D46" w14:textId="77777777" w:rsidR="00646BEB" w:rsidRPr="00646BEB" w:rsidRDefault="00646BEB" w:rsidP="00646BEB">
      <w:pPr>
        <w:pStyle w:val="aff8"/>
        <w:numPr>
          <w:ilvl w:val="0"/>
          <w:numId w:val="36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Анализ требований</w:t>
      </w:r>
      <w:r w:rsidRPr="00646BEB">
        <w:rPr>
          <w:sz w:val="28"/>
          <w:szCs w:val="28"/>
        </w:rPr>
        <w:t>:</w:t>
      </w:r>
    </w:p>
    <w:p w14:paraId="392C8C13" w14:textId="77777777" w:rsidR="00646BEB" w:rsidRPr="00646BEB" w:rsidRDefault="00646BEB" w:rsidP="00646BE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Сбор и анализ потребностей пользователей и заинтересованных сторон.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Формирование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четкого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представления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о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функциональности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характеристиках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системы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>.</w:t>
      </w:r>
    </w:p>
    <w:p w14:paraId="7D067FFA" w14:textId="77777777" w:rsidR="00646BEB" w:rsidRPr="00646BEB" w:rsidRDefault="00646BEB" w:rsidP="00646BEB">
      <w:pPr>
        <w:pStyle w:val="aff8"/>
        <w:numPr>
          <w:ilvl w:val="0"/>
          <w:numId w:val="36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Проектирование</w:t>
      </w:r>
      <w:r w:rsidRPr="00646BEB">
        <w:rPr>
          <w:sz w:val="28"/>
          <w:szCs w:val="28"/>
        </w:rPr>
        <w:t>:</w:t>
      </w:r>
    </w:p>
    <w:p w14:paraId="7D689A2B" w14:textId="77777777" w:rsidR="00646BEB" w:rsidRPr="00646BEB" w:rsidRDefault="00646BEB" w:rsidP="00646BE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Создание архитектуры системы, проектирование интерфейсов и баз данных.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Определение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технических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условий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создание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прототипов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>.</w:t>
      </w:r>
    </w:p>
    <w:p w14:paraId="30EF69AB" w14:textId="77777777" w:rsidR="00646BEB" w:rsidRPr="00646BEB" w:rsidRDefault="00646BEB" w:rsidP="00646BEB">
      <w:pPr>
        <w:pStyle w:val="aff8"/>
        <w:numPr>
          <w:ilvl w:val="0"/>
          <w:numId w:val="36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Разработка</w:t>
      </w:r>
      <w:r w:rsidRPr="00646BEB">
        <w:rPr>
          <w:sz w:val="28"/>
          <w:szCs w:val="28"/>
        </w:rPr>
        <w:t>:</w:t>
      </w:r>
    </w:p>
    <w:p w14:paraId="6BB59D4F" w14:textId="77777777" w:rsidR="00646BEB" w:rsidRPr="00646BEB" w:rsidRDefault="00646BEB" w:rsidP="00646BE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lastRenderedPageBreak/>
        <w:t>Программирование модулей системы, написание кода, настройка среды разработки и интеграция компонентов.</w:t>
      </w:r>
    </w:p>
    <w:p w14:paraId="3160D7E3" w14:textId="77777777" w:rsidR="00646BEB" w:rsidRPr="00646BEB" w:rsidRDefault="00646BEB" w:rsidP="00646BEB">
      <w:pPr>
        <w:pStyle w:val="aff8"/>
        <w:numPr>
          <w:ilvl w:val="0"/>
          <w:numId w:val="36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Тестирование</w:t>
      </w:r>
      <w:r w:rsidRPr="00646BEB">
        <w:rPr>
          <w:sz w:val="28"/>
          <w:szCs w:val="28"/>
        </w:rPr>
        <w:t>:</w:t>
      </w:r>
    </w:p>
    <w:p w14:paraId="6B46E06D" w14:textId="77777777" w:rsidR="00646BEB" w:rsidRPr="00646BEB" w:rsidRDefault="00646BEB" w:rsidP="00646BE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Проверка работоспособности системы через функциональное, интеграционное и нагрузочное тестирование.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Исправление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выявленных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ошибок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>.</w:t>
      </w:r>
    </w:p>
    <w:p w14:paraId="191CA1F2" w14:textId="77777777" w:rsidR="00646BEB" w:rsidRPr="00646BEB" w:rsidRDefault="00646BEB" w:rsidP="00646BEB">
      <w:pPr>
        <w:pStyle w:val="aff8"/>
        <w:numPr>
          <w:ilvl w:val="0"/>
          <w:numId w:val="36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Внедрение</w:t>
      </w:r>
      <w:r w:rsidRPr="00646BEB">
        <w:rPr>
          <w:sz w:val="28"/>
          <w:szCs w:val="28"/>
        </w:rPr>
        <w:t>:</w:t>
      </w:r>
    </w:p>
    <w:p w14:paraId="7A7D8D90" w14:textId="77777777" w:rsidR="00646BEB" w:rsidRPr="00646BEB" w:rsidRDefault="00646BEB" w:rsidP="00646BE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Развертывание системы на сервере, подготовка к эксплуатации, обучение пользователей и подготовка документации.</w:t>
      </w:r>
    </w:p>
    <w:p w14:paraId="3DACC68C" w14:textId="77777777" w:rsidR="00646BEB" w:rsidRPr="00646BEB" w:rsidRDefault="00646BEB" w:rsidP="00646BEB">
      <w:pPr>
        <w:pStyle w:val="aff8"/>
        <w:numPr>
          <w:ilvl w:val="0"/>
          <w:numId w:val="36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Поддержка и обновление</w:t>
      </w:r>
      <w:r w:rsidRPr="00646BEB">
        <w:rPr>
          <w:sz w:val="28"/>
          <w:szCs w:val="28"/>
        </w:rPr>
        <w:t>:</w:t>
      </w:r>
    </w:p>
    <w:p w14:paraId="2849BECE" w14:textId="77777777" w:rsidR="00646BEB" w:rsidRPr="00646BEB" w:rsidRDefault="00646BEB" w:rsidP="00646BE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Обеспечение технической поддержки пользователей, исправление ошибок, обновление системы с учетом новых требований и технологий.</w:t>
      </w:r>
    </w:p>
    <w:p w14:paraId="3029A56D" w14:textId="77777777" w:rsidR="00646BEB" w:rsidRPr="00646BEB" w:rsidRDefault="00646BEB" w:rsidP="00646BEB">
      <w:pPr>
        <w:pStyle w:val="31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2. Артефакты программного продукта</w:t>
      </w:r>
    </w:p>
    <w:p w14:paraId="48BC101A" w14:textId="77777777" w:rsidR="00646BEB" w:rsidRPr="00646BEB" w:rsidRDefault="00646BEB" w:rsidP="00646BEB">
      <w:pPr>
        <w:pStyle w:val="aff8"/>
        <w:rPr>
          <w:sz w:val="28"/>
          <w:szCs w:val="28"/>
        </w:rPr>
      </w:pPr>
      <w:r w:rsidRPr="00646BEB">
        <w:rPr>
          <w:sz w:val="28"/>
          <w:szCs w:val="28"/>
        </w:rPr>
        <w:t>Артефакты программного продукта представляют собой все результаты работы, создаваемые в процессе разработки. К ним относятся:</w:t>
      </w:r>
    </w:p>
    <w:p w14:paraId="71C2968D" w14:textId="77777777" w:rsidR="00646BEB" w:rsidRPr="00646BEB" w:rsidRDefault="00646BEB" w:rsidP="00646BEB">
      <w:pPr>
        <w:pStyle w:val="aff8"/>
        <w:numPr>
          <w:ilvl w:val="0"/>
          <w:numId w:val="37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Документация</w:t>
      </w:r>
      <w:r w:rsidRPr="00646BEB">
        <w:rPr>
          <w:sz w:val="28"/>
          <w:szCs w:val="28"/>
        </w:rPr>
        <w:t>:</w:t>
      </w:r>
    </w:p>
    <w:p w14:paraId="511688A5" w14:textId="77777777" w:rsidR="00646BEB" w:rsidRPr="00646BEB" w:rsidRDefault="00646BEB" w:rsidP="00646BE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Технические задания, спецификации, пользовательские руководства, документация по тестированию.</w:t>
      </w:r>
    </w:p>
    <w:p w14:paraId="688511A8" w14:textId="77777777" w:rsidR="00646BEB" w:rsidRPr="00646BEB" w:rsidRDefault="00646BEB" w:rsidP="00646BEB">
      <w:pPr>
        <w:pStyle w:val="aff8"/>
        <w:numPr>
          <w:ilvl w:val="0"/>
          <w:numId w:val="37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Код</w:t>
      </w:r>
      <w:r w:rsidRPr="00646BEB">
        <w:rPr>
          <w:sz w:val="28"/>
          <w:szCs w:val="28"/>
        </w:rPr>
        <w:t>:</w:t>
      </w:r>
    </w:p>
    <w:p w14:paraId="54035390" w14:textId="77777777" w:rsidR="00646BEB" w:rsidRPr="00646BEB" w:rsidRDefault="00646BEB" w:rsidP="00646BE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Исходный код программного продукта, библиотеки, модули и компоненты.</w:t>
      </w:r>
    </w:p>
    <w:p w14:paraId="1EA9ACFB" w14:textId="77777777" w:rsidR="00646BEB" w:rsidRPr="00646BEB" w:rsidRDefault="00646BEB" w:rsidP="00646BEB">
      <w:pPr>
        <w:pStyle w:val="aff8"/>
        <w:numPr>
          <w:ilvl w:val="0"/>
          <w:numId w:val="37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Прототипы</w:t>
      </w:r>
      <w:r w:rsidRPr="00646BEB">
        <w:rPr>
          <w:sz w:val="28"/>
          <w:szCs w:val="28"/>
        </w:rPr>
        <w:t>:</w:t>
      </w:r>
    </w:p>
    <w:p w14:paraId="6E5DE1B6" w14:textId="77777777" w:rsidR="00646BEB" w:rsidRPr="00646BEB" w:rsidRDefault="00646BEB" w:rsidP="00646BE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646BEB">
        <w:rPr>
          <w:rFonts w:ascii="Times New Roman" w:hAnsi="Times New Roman" w:cs="Times New Roman"/>
          <w:sz w:val="24"/>
          <w:szCs w:val="24"/>
          <w:lang w:val="ru-RU"/>
        </w:rPr>
        <w:t>Демо-версии</w:t>
      </w:r>
      <w:proofErr w:type="gramEnd"/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 или макеты, демонстрирующие функциональность и интерфейс системы.</w:t>
      </w:r>
    </w:p>
    <w:p w14:paraId="22A8FCBA" w14:textId="77777777" w:rsidR="00646BEB" w:rsidRPr="00646BEB" w:rsidRDefault="00646BEB" w:rsidP="00646BEB">
      <w:pPr>
        <w:pStyle w:val="aff8"/>
        <w:numPr>
          <w:ilvl w:val="0"/>
          <w:numId w:val="37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Тестовые сценарии</w:t>
      </w:r>
      <w:r w:rsidRPr="00646BEB">
        <w:rPr>
          <w:sz w:val="28"/>
          <w:szCs w:val="28"/>
        </w:rPr>
        <w:t>:</w:t>
      </w:r>
    </w:p>
    <w:p w14:paraId="47F43DEB" w14:textId="77777777" w:rsidR="00646BEB" w:rsidRPr="00646BEB" w:rsidRDefault="00646BEB" w:rsidP="00646BE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Наборы тестов, описывающие, как проверять функциональность и производительность системы.</w:t>
      </w:r>
    </w:p>
    <w:p w14:paraId="7FF82BBF" w14:textId="77777777" w:rsidR="00646BEB" w:rsidRPr="00646BEB" w:rsidRDefault="00646BEB" w:rsidP="00646BEB">
      <w:pPr>
        <w:pStyle w:val="aff8"/>
        <w:numPr>
          <w:ilvl w:val="0"/>
          <w:numId w:val="37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Отчеты</w:t>
      </w:r>
      <w:r w:rsidRPr="00646BEB">
        <w:rPr>
          <w:sz w:val="28"/>
          <w:szCs w:val="28"/>
        </w:rPr>
        <w:t>:</w:t>
      </w:r>
    </w:p>
    <w:p w14:paraId="6EB3343F" w14:textId="77777777" w:rsidR="00646BEB" w:rsidRPr="00646BEB" w:rsidRDefault="00646BEB" w:rsidP="00646BE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Отчеты о тестировании, отчеты о прогрессе разработки и другие документы, фиксирующие результаты работы.</w:t>
      </w:r>
    </w:p>
    <w:p w14:paraId="6BE84A72" w14:textId="77777777" w:rsidR="00646BEB" w:rsidRPr="00646BEB" w:rsidRDefault="00646BEB" w:rsidP="00646BEB">
      <w:pPr>
        <w:pStyle w:val="31"/>
        <w:rPr>
          <w:rFonts w:ascii="Times New Roman" w:hAnsi="Times New Roman" w:cs="Times New Roman"/>
          <w:sz w:val="24"/>
          <w:szCs w:val="24"/>
        </w:rPr>
      </w:pPr>
      <w:r w:rsidRPr="00646BEB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Основные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стратегии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разработки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ПО</w:t>
      </w:r>
    </w:p>
    <w:p w14:paraId="497CF777" w14:textId="77777777" w:rsidR="00646BEB" w:rsidRPr="00646BEB" w:rsidRDefault="00646BEB" w:rsidP="00646BEB">
      <w:pPr>
        <w:pStyle w:val="aff8"/>
        <w:numPr>
          <w:ilvl w:val="0"/>
          <w:numId w:val="38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Каскадная модель</w:t>
      </w:r>
      <w:r w:rsidRPr="00646BEB">
        <w:rPr>
          <w:sz w:val="28"/>
          <w:szCs w:val="28"/>
        </w:rPr>
        <w:t>:</w:t>
      </w:r>
    </w:p>
    <w:p w14:paraId="5A2E7A67" w14:textId="77777777" w:rsidR="00646BEB" w:rsidRPr="00646BEB" w:rsidRDefault="00646BEB" w:rsidP="00646BE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Линейный подход, где каждая фаза разработки завершается перед переходом к следующей. Подходит для небольших проектов с четкими требованиями.</w:t>
      </w:r>
    </w:p>
    <w:p w14:paraId="441AAA05" w14:textId="77777777" w:rsidR="00646BEB" w:rsidRPr="00646BEB" w:rsidRDefault="00646BEB" w:rsidP="00646BEB">
      <w:pPr>
        <w:pStyle w:val="aff8"/>
        <w:numPr>
          <w:ilvl w:val="0"/>
          <w:numId w:val="38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Итеративная и инкрементная разработка</w:t>
      </w:r>
      <w:r w:rsidRPr="00646BEB">
        <w:rPr>
          <w:sz w:val="28"/>
          <w:szCs w:val="28"/>
        </w:rPr>
        <w:t>:</w:t>
      </w:r>
    </w:p>
    <w:p w14:paraId="4DF94B2C" w14:textId="77777777" w:rsidR="00646BEB" w:rsidRPr="00646BEB" w:rsidRDefault="00646BEB" w:rsidP="00646BE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Разработка осуществляется поэтапно с добавлением новых функций в каждом цикле.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Позволяет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быстрее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реагировать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изменения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требований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>.</w:t>
      </w:r>
    </w:p>
    <w:p w14:paraId="6FC5AA27" w14:textId="77777777" w:rsidR="00646BEB" w:rsidRPr="00646BEB" w:rsidRDefault="00646BEB" w:rsidP="00646BEB">
      <w:pPr>
        <w:pStyle w:val="aff8"/>
        <w:numPr>
          <w:ilvl w:val="0"/>
          <w:numId w:val="38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Гибкая методология (</w:t>
      </w:r>
      <w:proofErr w:type="spellStart"/>
      <w:r w:rsidRPr="00646BEB">
        <w:rPr>
          <w:rStyle w:val="af6"/>
          <w:sz w:val="28"/>
          <w:szCs w:val="28"/>
        </w:rPr>
        <w:t>Agile</w:t>
      </w:r>
      <w:proofErr w:type="spellEnd"/>
      <w:r w:rsidRPr="00646BEB">
        <w:rPr>
          <w:rStyle w:val="af6"/>
          <w:sz w:val="28"/>
          <w:szCs w:val="28"/>
        </w:rPr>
        <w:t>)</w:t>
      </w:r>
      <w:r w:rsidRPr="00646BEB">
        <w:rPr>
          <w:sz w:val="28"/>
          <w:szCs w:val="28"/>
        </w:rPr>
        <w:t>:</w:t>
      </w:r>
    </w:p>
    <w:p w14:paraId="0D1D8BD6" w14:textId="77777777" w:rsidR="00646BEB" w:rsidRPr="00646BEB" w:rsidRDefault="00646BEB" w:rsidP="00646BE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Фокусируется на гибкости, взаимодействии с клиентом и быстрой адаптации к изменениям.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Популярные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методологии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включают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Scrum и Kanban.</w:t>
      </w:r>
    </w:p>
    <w:p w14:paraId="418A5959" w14:textId="77777777" w:rsidR="00646BEB" w:rsidRPr="00646BEB" w:rsidRDefault="00646BEB" w:rsidP="00646BEB">
      <w:pPr>
        <w:pStyle w:val="aff8"/>
        <w:numPr>
          <w:ilvl w:val="0"/>
          <w:numId w:val="38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Спиральная модель</w:t>
      </w:r>
      <w:r w:rsidRPr="00646BEB">
        <w:rPr>
          <w:sz w:val="28"/>
          <w:szCs w:val="28"/>
        </w:rPr>
        <w:t>:</w:t>
      </w:r>
    </w:p>
    <w:p w14:paraId="7392858B" w14:textId="77777777" w:rsidR="00646BEB" w:rsidRPr="00646BEB" w:rsidRDefault="00646BEB" w:rsidP="00646BE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Комбинирует элементы каскадной и итеративной моделей. Каждый виток спирали включает в себя этапы планирования, анализа рисков, разработки и оценки.</w:t>
      </w:r>
    </w:p>
    <w:p w14:paraId="571A1A02" w14:textId="77777777" w:rsidR="00646BEB" w:rsidRPr="00646BEB" w:rsidRDefault="00646BEB" w:rsidP="00646BEB">
      <w:pPr>
        <w:pStyle w:val="31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4. Системы принципов разработки ПО (</w:t>
      </w:r>
      <w:r w:rsidRPr="00646BEB">
        <w:rPr>
          <w:rFonts w:ascii="Times New Roman" w:hAnsi="Times New Roman" w:cs="Times New Roman"/>
          <w:sz w:val="24"/>
          <w:szCs w:val="24"/>
        </w:rPr>
        <w:t>PSP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46BEB">
        <w:rPr>
          <w:rFonts w:ascii="Times New Roman" w:hAnsi="Times New Roman" w:cs="Times New Roman"/>
          <w:sz w:val="24"/>
          <w:szCs w:val="24"/>
        </w:rPr>
        <w:t>TSP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46BEB">
        <w:rPr>
          <w:rFonts w:ascii="Times New Roman" w:hAnsi="Times New Roman" w:cs="Times New Roman"/>
          <w:sz w:val="24"/>
          <w:szCs w:val="24"/>
        </w:rPr>
        <w:t>CMM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F64A9F4" w14:textId="77777777" w:rsidR="00646BEB" w:rsidRPr="00646BEB" w:rsidRDefault="00646BEB" w:rsidP="00646BEB">
      <w:pPr>
        <w:pStyle w:val="aff8"/>
        <w:numPr>
          <w:ilvl w:val="0"/>
          <w:numId w:val="39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PSP (Personal Software Process)</w:t>
      </w:r>
      <w:r w:rsidRPr="00646BEB">
        <w:rPr>
          <w:sz w:val="28"/>
          <w:szCs w:val="28"/>
        </w:rPr>
        <w:t>:</w:t>
      </w:r>
    </w:p>
    <w:p w14:paraId="73D8A657" w14:textId="77777777" w:rsidR="00646BEB" w:rsidRPr="00646BEB" w:rsidRDefault="00646BEB" w:rsidP="00646BEB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Методология, разработанная для улучшения качества и производительности индивидуальных разработчиков. Сосредотачивается на самоконтроле, планировании и анализе собственных процессов разработки. Включает сбор статистики о затратах времени и исправлении ошибок.</w:t>
      </w:r>
    </w:p>
    <w:p w14:paraId="59725A5B" w14:textId="77777777" w:rsidR="00646BEB" w:rsidRPr="00646BEB" w:rsidRDefault="00646BEB" w:rsidP="00646BEB">
      <w:pPr>
        <w:pStyle w:val="aff8"/>
        <w:numPr>
          <w:ilvl w:val="0"/>
          <w:numId w:val="39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TSP (Team Software Process)</w:t>
      </w:r>
      <w:r w:rsidRPr="00646BEB">
        <w:rPr>
          <w:sz w:val="28"/>
          <w:szCs w:val="28"/>
        </w:rPr>
        <w:t>:</w:t>
      </w:r>
    </w:p>
    <w:p w14:paraId="13012D8D" w14:textId="77777777" w:rsidR="00646BEB" w:rsidRPr="00646BEB" w:rsidRDefault="00646BEB" w:rsidP="00646BEB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Расширение </w:t>
      </w:r>
      <w:r w:rsidRPr="00646BEB">
        <w:rPr>
          <w:rFonts w:ascii="Times New Roman" w:hAnsi="Times New Roman" w:cs="Times New Roman"/>
          <w:sz w:val="24"/>
          <w:szCs w:val="24"/>
        </w:rPr>
        <w:t>PSP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 для командной работы. Содержит набор практик и методов, направленных на улучшение процессов разработки в группах. Основное внимание уделяется планированию, управлению проектом и взаимодействию в команде.</w:t>
      </w:r>
    </w:p>
    <w:p w14:paraId="2F3D418E" w14:textId="77777777" w:rsidR="00646BEB" w:rsidRPr="00646BEB" w:rsidRDefault="00646BEB" w:rsidP="00646BEB">
      <w:pPr>
        <w:pStyle w:val="aff8"/>
        <w:numPr>
          <w:ilvl w:val="0"/>
          <w:numId w:val="39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CMM (</w:t>
      </w:r>
      <w:proofErr w:type="spellStart"/>
      <w:r w:rsidRPr="00646BEB">
        <w:rPr>
          <w:rStyle w:val="af6"/>
          <w:sz w:val="28"/>
          <w:szCs w:val="28"/>
        </w:rPr>
        <w:t>Capability</w:t>
      </w:r>
      <w:proofErr w:type="spellEnd"/>
      <w:r w:rsidRPr="00646BEB">
        <w:rPr>
          <w:rStyle w:val="af6"/>
          <w:sz w:val="28"/>
          <w:szCs w:val="28"/>
        </w:rPr>
        <w:t xml:space="preserve"> </w:t>
      </w:r>
      <w:proofErr w:type="spellStart"/>
      <w:r w:rsidRPr="00646BEB">
        <w:rPr>
          <w:rStyle w:val="af6"/>
          <w:sz w:val="28"/>
          <w:szCs w:val="28"/>
        </w:rPr>
        <w:t>Maturity</w:t>
      </w:r>
      <w:proofErr w:type="spellEnd"/>
      <w:r w:rsidRPr="00646BEB">
        <w:rPr>
          <w:rStyle w:val="af6"/>
          <w:sz w:val="28"/>
          <w:szCs w:val="28"/>
        </w:rPr>
        <w:t xml:space="preserve"> Model)</w:t>
      </w:r>
      <w:r w:rsidRPr="00646BEB">
        <w:rPr>
          <w:sz w:val="28"/>
          <w:szCs w:val="28"/>
        </w:rPr>
        <w:t>:</w:t>
      </w:r>
    </w:p>
    <w:p w14:paraId="5C08BB6D" w14:textId="77777777" w:rsidR="00646BEB" w:rsidRPr="00646BEB" w:rsidRDefault="00646BEB" w:rsidP="00646BEB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Модель зрелости, описывающая этапы развития процессов разработки программного обеспечения. Включает пять уровней зрелости (от начального до оптимизирующего) и предоставляет рекомендации по улучшению процессов и повышению качества продукции. </w:t>
      </w:r>
      <w:r w:rsidRPr="00646BEB">
        <w:rPr>
          <w:rFonts w:ascii="Times New Roman" w:hAnsi="Times New Roman" w:cs="Times New Roman"/>
          <w:sz w:val="24"/>
          <w:szCs w:val="24"/>
        </w:rPr>
        <w:t>CMM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 xml:space="preserve"> помогает организациям оценить свои текущие практики и разработать стратегию для достижения более высокой зрелости.</w:t>
      </w:r>
    </w:p>
    <w:p w14:paraId="425140B7" w14:textId="560B3271" w:rsidR="00646BEB" w:rsidRPr="00646BEB" w:rsidRDefault="00646BEB">
      <w:pPr>
        <w:rPr>
          <w:rFonts w:ascii="Times New Roman" w:hAnsi="Times New Roman" w:cs="Times New Roman"/>
          <w:sz w:val="40"/>
          <w:szCs w:val="40"/>
          <w:lang w:val="ru-RU"/>
        </w:rPr>
      </w:pPr>
    </w:p>
    <w:p w14:paraId="23912188" w14:textId="77777777" w:rsidR="00646BEB" w:rsidRPr="00646BEB" w:rsidRDefault="00646BEB" w:rsidP="00646BEB">
      <w:pPr>
        <w:pStyle w:val="31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5. Состав персонала разработки программного продукта</w:t>
      </w:r>
    </w:p>
    <w:p w14:paraId="11C02522" w14:textId="77777777" w:rsidR="00646BEB" w:rsidRPr="00646BEB" w:rsidRDefault="00646BEB" w:rsidP="00646BEB">
      <w:pPr>
        <w:pStyle w:val="aff8"/>
        <w:rPr>
          <w:sz w:val="28"/>
          <w:szCs w:val="28"/>
        </w:rPr>
      </w:pPr>
      <w:r w:rsidRPr="00646BEB">
        <w:rPr>
          <w:sz w:val="28"/>
          <w:szCs w:val="28"/>
        </w:rPr>
        <w:t>Состав персонала разработки программного продукта может варьироваться в зависимости от размера и сложности проекта, но в общем случае включает следующие роли:</w:t>
      </w:r>
    </w:p>
    <w:p w14:paraId="135D3F91" w14:textId="77777777" w:rsidR="00646BEB" w:rsidRPr="00646BEB" w:rsidRDefault="00646BEB" w:rsidP="00646BEB">
      <w:pPr>
        <w:pStyle w:val="aff8"/>
        <w:numPr>
          <w:ilvl w:val="0"/>
          <w:numId w:val="40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Руководитель проекта</w:t>
      </w:r>
      <w:r w:rsidRPr="00646BEB">
        <w:rPr>
          <w:sz w:val="28"/>
          <w:szCs w:val="28"/>
        </w:rPr>
        <w:t>:</w:t>
      </w:r>
    </w:p>
    <w:p w14:paraId="7B5C4DF7" w14:textId="77777777" w:rsidR="00646BEB" w:rsidRPr="00646BEB" w:rsidRDefault="00646BEB" w:rsidP="00646BEB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lastRenderedPageBreak/>
        <w:t>Ответственен за общее управление проектом, координацию работы команды и взаимодействие с заказчиком.</w:t>
      </w:r>
    </w:p>
    <w:p w14:paraId="1F27EC57" w14:textId="77777777" w:rsidR="00646BEB" w:rsidRPr="00646BEB" w:rsidRDefault="00646BEB" w:rsidP="00646BEB">
      <w:pPr>
        <w:pStyle w:val="aff8"/>
        <w:numPr>
          <w:ilvl w:val="0"/>
          <w:numId w:val="40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Аналитик</w:t>
      </w:r>
      <w:r w:rsidRPr="00646BEB">
        <w:rPr>
          <w:sz w:val="28"/>
          <w:szCs w:val="28"/>
        </w:rPr>
        <w:t>:</w:t>
      </w:r>
    </w:p>
    <w:p w14:paraId="59A27B2E" w14:textId="77777777" w:rsidR="00646BEB" w:rsidRPr="00646BEB" w:rsidRDefault="00646BEB" w:rsidP="00646BEB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Проводит анализ требований, собирает информацию о потребностях пользователей и разрабатывает документацию по требованиям.</w:t>
      </w:r>
    </w:p>
    <w:p w14:paraId="495C68AE" w14:textId="77777777" w:rsidR="00646BEB" w:rsidRPr="00646BEB" w:rsidRDefault="00646BEB" w:rsidP="00646BEB">
      <w:pPr>
        <w:pStyle w:val="aff8"/>
        <w:numPr>
          <w:ilvl w:val="0"/>
          <w:numId w:val="40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Архитектор системы</w:t>
      </w:r>
      <w:r w:rsidRPr="00646BEB">
        <w:rPr>
          <w:sz w:val="28"/>
          <w:szCs w:val="28"/>
        </w:rPr>
        <w:t>:</w:t>
      </w:r>
    </w:p>
    <w:p w14:paraId="7928B44C" w14:textId="77777777" w:rsidR="00646BEB" w:rsidRPr="00646BEB" w:rsidRDefault="00646BEB" w:rsidP="00646BEB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Отвечает за проектирование архитектуры системы, выбор технологий и создание высокоуровневого дизайна.</w:t>
      </w:r>
    </w:p>
    <w:p w14:paraId="2999C6B0" w14:textId="77777777" w:rsidR="00646BEB" w:rsidRPr="00646BEB" w:rsidRDefault="00646BEB" w:rsidP="00646BEB">
      <w:pPr>
        <w:pStyle w:val="aff8"/>
        <w:numPr>
          <w:ilvl w:val="0"/>
          <w:numId w:val="40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Программисты</w:t>
      </w:r>
      <w:r w:rsidRPr="00646BEB">
        <w:rPr>
          <w:sz w:val="28"/>
          <w:szCs w:val="28"/>
        </w:rPr>
        <w:t>:</w:t>
      </w:r>
    </w:p>
    <w:p w14:paraId="0B682A2E" w14:textId="77777777" w:rsidR="00646BEB" w:rsidRPr="00646BEB" w:rsidRDefault="00646BEB" w:rsidP="00646BEB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Разрабатывают программное обеспечение, пишут код, выполняют тестирование и исправляют ошибки.</w:t>
      </w:r>
    </w:p>
    <w:p w14:paraId="3626CAD4" w14:textId="77777777" w:rsidR="00646BEB" w:rsidRPr="00646BEB" w:rsidRDefault="00646BEB" w:rsidP="00646BEB">
      <w:pPr>
        <w:pStyle w:val="aff8"/>
        <w:numPr>
          <w:ilvl w:val="0"/>
          <w:numId w:val="40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Тестировщик</w:t>
      </w:r>
      <w:r w:rsidRPr="00646BEB">
        <w:rPr>
          <w:sz w:val="28"/>
          <w:szCs w:val="28"/>
        </w:rPr>
        <w:t>:</w:t>
      </w:r>
    </w:p>
    <w:p w14:paraId="093FEFA0" w14:textId="77777777" w:rsidR="00646BEB" w:rsidRPr="00646BEB" w:rsidRDefault="00646BEB" w:rsidP="00646BEB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Проводит тестирование системы, разрабатывает тестовые сценарии и оценивает качество программного продукта.</w:t>
      </w:r>
    </w:p>
    <w:p w14:paraId="74D880F9" w14:textId="77777777" w:rsidR="00646BEB" w:rsidRPr="00646BEB" w:rsidRDefault="00646BEB" w:rsidP="00646BEB">
      <w:pPr>
        <w:pStyle w:val="aff8"/>
        <w:numPr>
          <w:ilvl w:val="0"/>
          <w:numId w:val="40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Дизайнер интерфейсов</w:t>
      </w:r>
      <w:r w:rsidRPr="00646BEB">
        <w:rPr>
          <w:sz w:val="28"/>
          <w:szCs w:val="28"/>
        </w:rPr>
        <w:t>:</w:t>
      </w:r>
    </w:p>
    <w:p w14:paraId="30D8C4F9" w14:textId="77777777" w:rsidR="00646BEB" w:rsidRPr="00646BEB" w:rsidRDefault="00646BEB" w:rsidP="00646BEB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Разрабатывает пользовательский интерфейс и обеспечивает удобство использования системы.</w:t>
      </w:r>
    </w:p>
    <w:p w14:paraId="07094952" w14:textId="77777777" w:rsidR="00646BEB" w:rsidRPr="00646BEB" w:rsidRDefault="00646BEB" w:rsidP="00646BEB">
      <w:pPr>
        <w:pStyle w:val="aff8"/>
        <w:numPr>
          <w:ilvl w:val="0"/>
          <w:numId w:val="40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Системный администратор</w:t>
      </w:r>
      <w:r w:rsidRPr="00646BEB">
        <w:rPr>
          <w:sz w:val="28"/>
          <w:szCs w:val="28"/>
        </w:rPr>
        <w:t>:</w:t>
      </w:r>
    </w:p>
    <w:p w14:paraId="0A4E7F7F" w14:textId="77777777" w:rsidR="00646BEB" w:rsidRPr="00646BEB" w:rsidRDefault="00646BEB" w:rsidP="00646BEB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Отвечает за развертывание и поддержку инфраструктуры, на которой работает программное обеспечение.</w:t>
      </w:r>
    </w:p>
    <w:p w14:paraId="007DE12A" w14:textId="77777777" w:rsidR="00646BEB" w:rsidRPr="00646BEB" w:rsidRDefault="00646BEB" w:rsidP="00646BEB">
      <w:pPr>
        <w:pStyle w:val="aff8"/>
        <w:numPr>
          <w:ilvl w:val="0"/>
          <w:numId w:val="40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Специалист по документации</w:t>
      </w:r>
      <w:r w:rsidRPr="00646BEB">
        <w:rPr>
          <w:sz w:val="28"/>
          <w:szCs w:val="28"/>
        </w:rPr>
        <w:t>:</w:t>
      </w:r>
    </w:p>
    <w:p w14:paraId="7833BA4F" w14:textId="77777777" w:rsidR="00646BEB" w:rsidRPr="00646BEB" w:rsidRDefault="00646BEB" w:rsidP="00646BEB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Разрабатывает и поддерживает документацию по системе, включая пользовательские руководства и технические описания.</w:t>
      </w:r>
    </w:p>
    <w:p w14:paraId="737F4F6D" w14:textId="77777777" w:rsidR="00646BEB" w:rsidRPr="00646BEB" w:rsidRDefault="00646BEB" w:rsidP="00646BEB">
      <w:pPr>
        <w:pStyle w:val="31"/>
        <w:rPr>
          <w:rFonts w:ascii="Times New Roman" w:hAnsi="Times New Roman" w:cs="Times New Roman"/>
          <w:sz w:val="24"/>
          <w:szCs w:val="24"/>
        </w:rPr>
      </w:pPr>
      <w:r w:rsidRPr="00646BEB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Основные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метрики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качества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программного</w:t>
      </w:r>
      <w:proofErr w:type="spellEnd"/>
      <w:r w:rsidRPr="00646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BEB">
        <w:rPr>
          <w:rFonts w:ascii="Times New Roman" w:hAnsi="Times New Roman" w:cs="Times New Roman"/>
          <w:sz w:val="24"/>
          <w:szCs w:val="24"/>
        </w:rPr>
        <w:t>продукта</w:t>
      </w:r>
      <w:proofErr w:type="spellEnd"/>
    </w:p>
    <w:p w14:paraId="7616EF2C" w14:textId="77777777" w:rsidR="00646BEB" w:rsidRPr="00646BEB" w:rsidRDefault="00646BEB" w:rsidP="00646BEB">
      <w:pPr>
        <w:pStyle w:val="aff8"/>
        <w:numPr>
          <w:ilvl w:val="0"/>
          <w:numId w:val="41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Функциональная полнота</w:t>
      </w:r>
      <w:r w:rsidRPr="00646BEB">
        <w:rPr>
          <w:sz w:val="28"/>
          <w:szCs w:val="28"/>
        </w:rPr>
        <w:t>:</w:t>
      </w:r>
    </w:p>
    <w:p w14:paraId="68E25E72" w14:textId="77777777" w:rsidR="00646BEB" w:rsidRPr="00646BEB" w:rsidRDefault="00646BEB" w:rsidP="00646BE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Процент выполненных функциональных требований по сравнению с общим количеством запланированных.</w:t>
      </w:r>
    </w:p>
    <w:p w14:paraId="4F4E382B" w14:textId="77777777" w:rsidR="00646BEB" w:rsidRPr="00646BEB" w:rsidRDefault="00646BEB" w:rsidP="00646BEB">
      <w:pPr>
        <w:pStyle w:val="aff8"/>
        <w:numPr>
          <w:ilvl w:val="0"/>
          <w:numId w:val="41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Производительность</w:t>
      </w:r>
      <w:r w:rsidRPr="00646BEB">
        <w:rPr>
          <w:sz w:val="28"/>
          <w:szCs w:val="28"/>
        </w:rPr>
        <w:t>:</w:t>
      </w:r>
    </w:p>
    <w:p w14:paraId="06CDB406" w14:textId="77777777" w:rsidR="00646BEB" w:rsidRPr="00646BEB" w:rsidRDefault="00646BEB" w:rsidP="00646BE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Время отклика системы, количество обрабатываемых запросов за единицу времени, скорость выполнения операций.</w:t>
      </w:r>
    </w:p>
    <w:p w14:paraId="1C7FFAF6" w14:textId="77777777" w:rsidR="00646BEB" w:rsidRPr="00646BEB" w:rsidRDefault="00646BEB" w:rsidP="00646BEB">
      <w:pPr>
        <w:pStyle w:val="aff8"/>
        <w:numPr>
          <w:ilvl w:val="0"/>
          <w:numId w:val="41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Надежность</w:t>
      </w:r>
      <w:r w:rsidRPr="00646BEB">
        <w:rPr>
          <w:sz w:val="28"/>
          <w:szCs w:val="28"/>
        </w:rPr>
        <w:t>:</w:t>
      </w:r>
    </w:p>
    <w:p w14:paraId="74CB6C5B" w14:textId="77777777" w:rsidR="00646BEB" w:rsidRPr="00646BEB" w:rsidRDefault="00646BEB" w:rsidP="00646BE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Частота возникновения ошибок, время безотказной работы, среднее время восстановления после сбоя.</w:t>
      </w:r>
    </w:p>
    <w:p w14:paraId="3B08D9B8" w14:textId="77777777" w:rsidR="00646BEB" w:rsidRPr="00646BEB" w:rsidRDefault="00646BEB" w:rsidP="00646BEB">
      <w:pPr>
        <w:pStyle w:val="aff8"/>
        <w:numPr>
          <w:ilvl w:val="0"/>
          <w:numId w:val="41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Удобство использования (</w:t>
      </w:r>
      <w:proofErr w:type="spellStart"/>
      <w:r w:rsidRPr="00646BEB">
        <w:rPr>
          <w:rStyle w:val="af6"/>
          <w:sz w:val="28"/>
          <w:szCs w:val="28"/>
        </w:rPr>
        <w:t>Usability</w:t>
      </w:r>
      <w:proofErr w:type="spellEnd"/>
      <w:r w:rsidRPr="00646BEB">
        <w:rPr>
          <w:rStyle w:val="af6"/>
          <w:sz w:val="28"/>
          <w:szCs w:val="28"/>
        </w:rPr>
        <w:t>)</w:t>
      </w:r>
      <w:r w:rsidRPr="00646BEB">
        <w:rPr>
          <w:sz w:val="28"/>
          <w:szCs w:val="28"/>
        </w:rPr>
        <w:t>:</w:t>
      </w:r>
    </w:p>
    <w:p w14:paraId="5D9528A8" w14:textId="77777777" w:rsidR="00646BEB" w:rsidRPr="00646BEB" w:rsidRDefault="00646BEB" w:rsidP="00646BE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Оценка удобства интерфейса, время на выполнение основных задач пользователями, уровень удовлетворенности пользователей.</w:t>
      </w:r>
    </w:p>
    <w:p w14:paraId="3E459371" w14:textId="77777777" w:rsidR="00646BEB" w:rsidRPr="00646BEB" w:rsidRDefault="00646BEB" w:rsidP="00646BEB">
      <w:pPr>
        <w:pStyle w:val="aff8"/>
        <w:numPr>
          <w:ilvl w:val="0"/>
          <w:numId w:val="41"/>
        </w:numPr>
        <w:rPr>
          <w:sz w:val="28"/>
          <w:szCs w:val="28"/>
        </w:rPr>
      </w:pPr>
      <w:proofErr w:type="spellStart"/>
      <w:r w:rsidRPr="00646BEB">
        <w:rPr>
          <w:rStyle w:val="af6"/>
          <w:sz w:val="28"/>
          <w:szCs w:val="28"/>
        </w:rPr>
        <w:t>Поддерживаемость</w:t>
      </w:r>
      <w:proofErr w:type="spellEnd"/>
      <w:r w:rsidRPr="00646BEB">
        <w:rPr>
          <w:sz w:val="28"/>
          <w:szCs w:val="28"/>
        </w:rPr>
        <w:t>:</w:t>
      </w:r>
    </w:p>
    <w:p w14:paraId="0E362ACC" w14:textId="77777777" w:rsidR="00646BEB" w:rsidRPr="00646BEB" w:rsidRDefault="00646BEB" w:rsidP="00646BE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Время, необходимое для внесения изменений в систему, легкость исправления ошибок, возможность расширения функциональности.</w:t>
      </w:r>
    </w:p>
    <w:p w14:paraId="4F14984B" w14:textId="77777777" w:rsidR="00646BEB" w:rsidRPr="00646BEB" w:rsidRDefault="00646BEB" w:rsidP="00646BEB">
      <w:pPr>
        <w:pStyle w:val="aff8"/>
        <w:numPr>
          <w:ilvl w:val="0"/>
          <w:numId w:val="41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Качество кода</w:t>
      </w:r>
      <w:r w:rsidRPr="00646BEB">
        <w:rPr>
          <w:sz w:val="28"/>
          <w:szCs w:val="28"/>
        </w:rPr>
        <w:t>:</w:t>
      </w:r>
    </w:p>
    <w:p w14:paraId="64235A53" w14:textId="77777777" w:rsidR="00646BEB" w:rsidRPr="00646BEB" w:rsidRDefault="00646BEB" w:rsidP="00646BEB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Количество обнаруженных ошибок на тысячу строк кода (</w:t>
      </w:r>
      <w:r w:rsidRPr="00646BEB">
        <w:rPr>
          <w:rFonts w:ascii="Times New Roman" w:hAnsi="Times New Roman" w:cs="Times New Roman"/>
          <w:sz w:val="24"/>
          <w:szCs w:val="24"/>
        </w:rPr>
        <w:t>KLOC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), соответствие стандартам кодирования, сложность кода.</w:t>
      </w:r>
    </w:p>
    <w:p w14:paraId="3B4CFD44" w14:textId="77777777" w:rsidR="00646BEB" w:rsidRPr="00646BEB" w:rsidRDefault="00646BEB" w:rsidP="00646BEB">
      <w:pPr>
        <w:pStyle w:val="31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lastRenderedPageBreak/>
        <w:t>7. Процесс инспектирования проекта и его принципы</w:t>
      </w:r>
    </w:p>
    <w:p w14:paraId="139CEEC0" w14:textId="77777777" w:rsidR="00646BEB" w:rsidRPr="00646BEB" w:rsidRDefault="00646BEB" w:rsidP="00646BEB">
      <w:pPr>
        <w:pStyle w:val="aff8"/>
        <w:rPr>
          <w:sz w:val="28"/>
          <w:szCs w:val="28"/>
        </w:rPr>
      </w:pPr>
      <w:r w:rsidRPr="00646BEB">
        <w:rPr>
          <w:sz w:val="28"/>
          <w:szCs w:val="28"/>
        </w:rPr>
        <w:t>Процесс инспектирования проекта включает в себя систематическую проверку различных артефактов разработки (например, требований, проектной документации, кода) с целью выявления ошибок, недочетов и улучшения качества продукта.</w:t>
      </w:r>
    </w:p>
    <w:p w14:paraId="067FF573" w14:textId="77777777" w:rsidR="00646BEB" w:rsidRPr="00646BEB" w:rsidRDefault="00646BEB" w:rsidP="00646BEB">
      <w:pPr>
        <w:pStyle w:val="aff8"/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Основные этапы инспектирования</w:t>
      </w:r>
      <w:r w:rsidRPr="00646BEB">
        <w:rPr>
          <w:sz w:val="28"/>
          <w:szCs w:val="28"/>
        </w:rPr>
        <w:t>:</w:t>
      </w:r>
    </w:p>
    <w:p w14:paraId="75F7EB01" w14:textId="77777777" w:rsidR="00646BEB" w:rsidRPr="00646BEB" w:rsidRDefault="00646BEB" w:rsidP="00646BEB">
      <w:pPr>
        <w:pStyle w:val="aff8"/>
        <w:numPr>
          <w:ilvl w:val="0"/>
          <w:numId w:val="42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Подготовка</w:t>
      </w:r>
      <w:r w:rsidRPr="00646BEB">
        <w:rPr>
          <w:sz w:val="28"/>
          <w:szCs w:val="28"/>
        </w:rPr>
        <w:t>:</w:t>
      </w:r>
    </w:p>
    <w:p w14:paraId="42FF8857" w14:textId="77777777" w:rsidR="00646BEB" w:rsidRPr="00646BEB" w:rsidRDefault="00646BEB" w:rsidP="00646BE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Определение целей инспекции, выбор участников, сбор необходимых материалов.</w:t>
      </w:r>
    </w:p>
    <w:p w14:paraId="601E3890" w14:textId="77777777" w:rsidR="00646BEB" w:rsidRPr="00646BEB" w:rsidRDefault="00646BEB" w:rsidP="00646BEB">
      <w:pPr>
        <w:pStyle w:val="aff8"/>
        <w:numPr>
          <w:ilvl w:val="0"/>
          <w:numId w:val="42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Проведение инспекции</w:t>
      </w:r>
      <w:r w:rsidRPr="00646BEB">
        <w:rPr>
          <w:sz w:val="28"/>
          <w:szCs w:val="28"/>
        </w:rPr>
        <w:t>:</w:t>
      </w:r>
    </w:p>
    <w:p w14:paraId="026CC6AE" w14:textId="77777777" w:rsidR="00646BEB" w:rsidRPr="00646BEB" w:rsidRDefault="00646BEB" w:rsidP="00646BE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Обсуждение и анализ материалов, выявление проблем и замечаний.</w:t>
      </w:r>
    </w:p>
    <w:p w14:paraId="220EB6F0" w14:textId="77777777" w:rsidR="00646BEB" w:rsidRPr="00646BEB" w:rsidRDefault="00646BEB" w:rsidP="00646BEB">
      <w:pPr>
        <w:pStyle w:val="aff8"/>
        <w:numPr>
          <w:ilvl w:val="0"/>
          <w:numId w:val="42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Фиксация результатов</w:t>
      </w:r>
      <w:r w:rsidRPr="00646BEB">
        <w:rPr>
          <w:sz w:val="28"/>
          <w:szCs w:val="28"/>
        </w:rPr>
        <w:t>:</w:t>
      </w:r>
    </w:p>
    <w:p w14:paraId="298CD1BC" w14:textId="77777777" w:rsidR="00646BEB" w:rsidRPr="00646BEB" w:rsidRDefault="00646BEB" w:rsidP="00646BE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Документирование выявленных ошибок, недочетов и предложений по улучшению.</w:t>
      </w:r>
    </w:p>
    <w:p w14:paraId="1A56DAC9" w14:textId="77777777" w:rsidR="00646BEB" w:rsidRPr="00646BEB" w:rsidRDefault="00646BEB" w:rsidP="00646BEB">
      <w:pPr>
        <w:pStyle w:val="aff8"/>
        <w:numPr>
          <w:ilvl w:val="0"/>
          <w:numId w:val="42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Решение проблем</w:t>
      </w:r>
      <w:r w:rsidRPr="00646BEB">
        <w:rPr>
          <w:sz w:val="28"/>
          <w:szCs w:val="28"/>
        </w:rPr>
        <w:t>:</w:t>
      </w:r>
    </w:p>
    <w:p w14:paraId="1114216C" w14:textId="77777777" w:rsidR="00646BEB" w:rsidRPr="00646BEB" w:rsidRDefault="00646BEB" w:rsidP="00646BEB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Обсуждение и внедрение решений по устранению выявленных недостатков.</w:t>
      </w:r>
    </w:p>
    <w:p w14:paraId="4C52DBE3" w14:textId="77777777" w:rsidR="00646BEB" w:rsidRPr="00646BEB" w:rsidRDefault="00646BEB" w:rsidP="00646BEB">
      <w:pPr>
        <w:pStyle w:val="aff8"/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Принципы инспектирования</w:t>
      </w:r>
      <w:r w:rsidRPr="00646BEB">
        <w:rPr>
          <w:sz w:val="28"/>
          <w:szCs w:val="28"/>
        </w:rPr>
        <w:t>:</w:t>
      </w:r>
    </w:p>
    <w:p w14:paraId="21CA8163" w14:textId="77777777" w:rsidR="00646BEB" w:rsidRPr="00646BEB" w:rsidRDefault="00646BEB" w:rsidP="00646BEB">
      <w:pPr>
        <w:pStyle w:val="aff8"/>
        <w:numPr>
          <w:ilvl w:val="0"/>
          <w:numId w:val="43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Систематичность</w:t>
      </w:r>
      <w:r w:rsidRPr="00646BEB">
        <w:rPr>
          <w:sz w:val="28"/>
          <w:szCs w:val="28"/>
        </w:rPr>
        <w:t>:</w:t>
      </w:r>
    </w:p>
    <w:p w14:paraId="70D27859" w14:textId="77777777" w:rsidR="00646BEB" w:rsidRPr="00646BEB" w:rsidRDefault="00646BEB" w:rsidP="00646BEB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Процесс должен быть четко структурированным и последовательным.</w:t>
      </w:r>
    </w:p>
    <w:p w14:paraId="555FCFD0" w14:textId="77777777" w:rsidR="00646BEB" w:rsidRPr="00646BEB" w:rsidRDefault="00646BEB" w:rsidP="00646BEB">
      <w:pPr>
        <w:pStyle w:val="aff8"/>
        <w:numPr>
          <w:ilvl w:val="0"/>
          <w:numId w:val="43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Объективность</w:t>
      </w:r>
      <w:r w:rsidRPr="00646BEB">
        <w:rPr>
          <w:sz w:val="28"/>
          <w:szCs w:val="28"/>
        </w:rPr>
        <w:t>:</w:t>
      </w:r>
    </w:p>
    <w:p w14:paraId="57B4448A" w14:textId="77777777" w:rsidR="00646BEB" w:rsidRPr="00646BEB" w:rsidRDefault="00646BEB" w:rsidP="00646BEB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Инспекция должна основываться на фактических данных и фактах, а не на субъективных мнениях.</w:t>
      </w:r>
    </w:p>
    <w:p w14:paraId="39B64424" w14:textId="77777777" w:rsidR="00646BEB" w:rsidRPr="00646BEB" w:rsidRDefault="00646BEB" w:rsidP="00646BEB">
      <w:pPr>
        <w:pStyle w:val="aff8"/>
        <w:numPr>
          <w:ilvl w:val="0"/>
          <w:numId w:val="43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Командная работа</w:t>
      </w:r>
      <w:r w:rsidRPr="00646BEB">
        <w:rPr>
          <w:sz w:val="28"/>
          <w:szCs w:val="28"/>
        </w:rPr>
        <w:t>:</w:t>
      </w:r>
    </w:p>
    <w:p w14:paraId="2060E309" w14:textId="77777777" w:rsidR="00646BEB" w:rsidRPr="00646BEB" w:rsidRDefault="00646BEB" w:rsidP="00646BEB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Важно вовлекать различных участников, чтобы получить разные перспективы и мнения.</w:t>
      </w:r>
    </w:p>
    <w:p w14:paraId="3FF28E76" w14:textId="77777777" w:rsidR="00646BEB" w:rsidRPr="00646BEB" w:rsidRDefault="00646BEB" w:rsidP="00646BEB">
      <w:pPr>
        <w:pStyle w:val="aff8"/>
        <w:numPr>
          <w:ilvl w:val="0"/>
          <w:numId w:val="43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Конструктивность</w:t>
      </w:r>
      <w:r w:rsidRPr="00646BEB">
        <w:rPr>
          <w:sz w:val="28"/>
          <w:szCs w:val="28"/>
        </w:rPr>
        <w:t>:</w:t>
      </w:r>
    </w:p>
    <w:p w14:paraId="57501590" w14:textId="77777777" w:rsidR="00646BEB" w:rsidRPr="00646BEB" w:rsidRDefault="00646BEB" w:rsidP="00646BEB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Цель инспекции — не критиковать, а предложить пути улучшения и решения проблем.</w:t>
      </w:r>
    </w:p>
    <w:p w14:paraId="36582734" w14:textId="77777777" w:rsidR="00646BEB" w:rsidRPr="00646BEB" w:rsidRDefault="00646BEB" w:rsidP="00646BEB">
      <w:pPr>
        <w:pStyle w:val="31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8. Примеры функциональных и нефункциональных требований к программному продукту</w:t>
      </w:r>
    </w:p>
    <w:p w14:paraId="6EE4D353" w14:textId="77777777" w:rsidR="00646BEB" w:rsidRPr="00646BEB" w:rsidRDefault="00646BEB" w:rsidP="00646BEB">
      <w:pPr>
        <w:pStyle w:val="aff8"/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Функциональные требования</w:t>
      </w:r>
      <w:r w:rsidRPr="00646BEB">
        <w:rPr>
          <w:sz w:val="28"/>
          <w:szCs w:val="28"/>
        </w:rPr>
        <w:t>:</w:t>
      </w:r>
    </w:p>
    <w:p w14:paraId="5B8C0465" w14:textId="77777777" w:rsidR="00646BEB" w:rsidRPr="00646BEB" w:rsidRDefault="00646BEB" w:rsidP="00646BEB">
      <w:pPr>
        <w:pStyle w:val="aff8"/>
        <w:numPr>
          <w:ilvl w:val="0"/>
          <w:numId w:val="44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Регистрация пользователей</w:t>
      </w:r>
      <w:r w:rsidRPr="00646BEB">
        <w:rPr>
          <w:sz w:val="28"/>
          <w:szCs w:val="28"/>
        </w:rPr>
        <w:t>:</w:t>
      </w:r>
    </w:p>
    <w:p w14:paraId="2591909A" w14:textId="77777777" w:rsidR="00646BEB" w:rsidRPr="00646BEB" w:rsidRDefault="00646BEB" w:rsidP="00646BE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lastRenderedPageBreak/>
        <w:t>Пользователь должен иметь возможность зарегистрироваться в системе, указав свои контактные данные.</w:t>
      </w:r>
    </w:p>
    <w:p w14:paraId="5C652BBA" w14:textId="77777777" w:rsidR="00646BEB" w:rsidRPr="00646BEB" w:rsidRDefault="00646BEB" w:rsidP="00646BEB">
      <w:pPr>
        <w:pStyle w:val="aff8"/>
        <w:numPr>
          <w:ilvl w:val="0"/>
          <w:numId w:val="44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Бронирование экскурсии</w:t>
      </w:r>
      <w:r w:rsidRPr="00646BEB">
        <w:rPr>
          <w:sz w:val="28"/>
          <w:szCs w:val="28"/>
        </w:rPr>
        <w:t>:</w:t>
      </w:r>
    </w:p>
    <w:p w14:paraId="304B58DC" w14:textId="77777777" w:rsidR="00646BEB" w:rsidRPr="00646BEB" w:rsidRDefault="00646BEB" w:rsidP="00646BE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Система должна позволять пользователям выбирать экскурсии и оформлять бронирование онлайн.</w:t>
      </w:r>
    </w:p>
    <w:p w14:paraId="559CC50A" w14:textId="77777777" w:rsidR="00646BEB" w:rsidRPr="00646BEB" w:rsidRDefault="00646BEB" w:rsidP="00646BEB">
      <w:pPr>
        <w:pStyle w:val="aff8"/>
        <w:numPr>
          <w:ilvl w:val="0"/>
          <w:numId w:val="44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Просмотр информации о маршрутах</w:t>
      </w:r>
      <w:r w:rsidRPr="00646BEB">
        <w:rPr>
          <w:sz w:val="28"/>
          <w:szCs w:val="28"/>
        </w:rPr>
        <w:t>:</w:t>
      </w:r>
    </w:p>
    <w:p w14:paraId="7A3FF7A8" w14:textId="77777777" w:rsidR="00646BEB" w:rsidRPr="00646BEB" w:rsidRDefault="00646BEB" w:rsidP="00646BE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Пользователь должен иметь возможность просматривать доступные маршруты и их описание.</w:t>
      </w:r>
    </w:p>
    <w:p w14:paraId="030CDEDF" w14:textId="77777777" w:rsidR="00646BEB" w:rsidRPr="00646BEB" w:rsidRDefault="00646BEB" w:rsidP="00646BEB">
      <w:pPr>
        <w:pStyle w:val="aff8"/>
        <w:numPr>
          <w:ilvl w:val="0"/>
          <w:numId w:val="44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Отправка уведомлений</w:t>
      </w:r>
      <w:r w:rsidRPr="00646BEB">
        <w:rPr>
          <w:sz w:val="28"/>
          <w:szCs w:val="28"/>
        </w:rPr>
        <w:t>:</w:t>
      </w:r>
    </w:p>
    <w:p w14:paraId="1FCEC7C9" w14:textId="77777777" w:rsidR="00646BEB" w:rsidRPr="00646BEB" w:rsidRDefault="00646BEB" w:rsidP="00646BE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Система должна автоматически отправлять пользователям уведомления о подтверждении бронирования.</w:t>
      </w:r>
    </w:p>
    <w:p w14:paraId="5AD33B65" w14:textId="77777777" w:rsidR="00646BEB" w:rsidRPr="00646BEB" w:rsidRDefault="00646BEB" w:rsidP="00646BEB">
      <w:pPr>
        <w:pStyle w:val="aff8"/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Нефункциональные требования</w:t>
      </w:r>
      <w:r w:rsidRPr="00646BEB">
        <w:rPr>
          <w:sz w:val="28"/>
          <w:szCs w:val="28"/>
        </w:rPr>
        <w:t>:</w:t>
      </w:r>
    </w:p>
    <w:p w14:paraId="749A6635" w14:textId="77777777" w:rsidR="00646BEB" w:rsidRPr="00646BEB" w:rsidRDefault="00646BEB" w:rsidP="00646BEB">
      <w:pPr>
        <w:pStyle w:val="aff8"/>
        <w:numPr>
          <w:ilvl w:val="0"/>
          <w:numId w:val="45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Производительность</w:t>
      </w:r>
      <w:r w:rsidRPr="00646BEB">
        <w:rPr>
          <w:sz w:val="28"/>
          <w:szCs w:val="28"/>
        </w:rPr>
        <w:t>:</w:t>
      </w:r>
    </w:p>
    <w:p w14:paraId="624FFB42" w14:textId="77777777" w:rsidR="00646BEB" w:rsidRPr="00646BEB" w:rsidRDefault="00646BEB" w:rsidP="00646BEB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Система должна обеспечивать время отклика не более 2 секунд при загрузке страниц.</w:t>
      </w:r>
    </w:p>
    <w:p w14:paraId="3167047E" w14:textId="77777777" w:rsidR="00646BEB" w:rsidRPr="00646BEB" w:rsidRDefault="00646BEB" w:rsidP="00646BEB">
      <w:pPr>
        <w:pStyle w:val="aff8"/>
        <w:numPr>
          <w:ilvl w:val="0"/>
          <w:numId w:val="45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Безопасность</w:t>
      </w:r>
      <w:r w:rsidRPr="00646BEB">
        <w:rPr>
          <w:sz w:val="28"/>
          <w:szCs w:val="28"/>
        </w:rPr>
        <w:t>:</w:t>
      </w:r>
    </w:p>
    <w:p w14:paraId="582436BB" w14:textId="77777777" w:rsidR="00646BEB" w:rsidRPr="00646BEB" w:rsidRDefault="00646BEB" w:rsidP="00646BEB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Все личные данные пользователей должны быть защищены с использованием шифрования при передаче и хранении.</w:t>
      </w:r>
    </w:p>
    <w:p w14:paraId="00547F6D" w14:textId="77777777" w:rsidR="00646BEB" w:rsidRPr="00646BEB" w:rsidRDefault="00646BEB" w:rsidP="00646BEB">
      <w:pPr>
        <w:pStyle w:val="aff8"/>
        <w:numPr>
          <w:ilvl w:val="0"/>
          <w:numId w:val="45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Надежность</w:t>
      </w:r>
      <w:r w:rsidRPr="00646BEB">
        <w:rPr>
          <w:sz w:val="28"/>
          <w:szCs w:val="28"/>
        </w:rPr>
        <w:t>:</w:t>
      </w:r>
    </w:p>
    <w:p w14:paraId="44A923C2" w14:textId="77777777" w:rsidR="00646BEB" w:rsidRPr="00646BEB" w:rsidRDefault="00646BEB" w:rsidP="00646BEB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Система должна обеспечивать 99,9% времени безотказной работы.</w:t>
      </w:r>
    </w:p>
    <w:p w14:paraId="27CD94EF" w14:textId="77777777" w:rsidR="00646BEB" w:rsidRPr="00646BEB" w:rsidRDefault="00646BEB" w:rsidP="00646BEB">
      <w:pPr>
        <w:pStyle w:val="aff8"/>
        <w:numPr>
          <w:ilvl w:val="0"/>
          <w:numId w:val="45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Удобство использования</w:t>
      </w:r>
      <w:r w:rsidRPr="00646BEB">
        <w:rPr>
          <w:sz w:val="28"/>
          <w:szCs w:val="28"/>
        </w:rPr>
        <w:t>:</w:t>
      </w:r>
    </w:p>
    <w:p w14:paraId="14D75351" w14:textId="77777777" w:rsidR="00646BEB" w:rsidRPr="00646BEB" w:rsidRDefault="00646BEB" w:rsidP="00646BEB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Интерфейс должен быть интуитивно понятным, а обучение пользователя — занимать не более 15 минут.</w:t>
      </w:r>
    </w:p>
    <w:p w14:paraId="78EC3C70" w14:textId="77777777" w:rsidR="00646BEB" w:rsidRPr="00646BEB" w:rsidRDefault="00646BEB" w:rsidP="00646BEB">
      <w:pPr>
        <w:pStyle w:val="31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9. Варианты использования программного продукта</w:t>
      </w:r>
    </w:p>
    <w:p w14:paraId="19D77D71" w14:textId="77777777" w:rsidR="00646BEB" w:rsidRPr="00646BEB" w:rsidRDefault="00646BEB" w:rsidP="00646BEB">
      <w:pPr>
        <w:pStyle w:val="aff8"/>
        <w:rPr>
          <w:sz w:val="28"/>
          <w:szCs w:val="28"/>
        </w:rPr>
      </w:pPr>
      <w:r w:rsidRPr="00646BEB">
        <w:rPr>
          <w:sz w:val="28"/>
          <w:szCs w:val="28"/>
        </w:rPr>
        <w:t>Варианты использования (</w:t>
      </w:r>
      <w:proofErr w:type="spellStart"/>
      <w:r w:rsidRPr="00646BEB">
        <w:rPr>
          <w:sz w:val="28"/>
          <w:szCs w:val="28"/>
        </w:rPr>
        <w:t>use</w:t>
      </w:r>
      <w:proofErr w:type="spellEnd"/>
      <w:r w:rsidRPr="00646BEB">
        <w:rPr>
          <w:sz w:val="28"/>
          <w:szCs w:val="28"/>
        </w:rPr>
        <w:t xml:space="preserve"> </w:t>
      </w:r>
      <w:proofErr w:type="spellStart"/>
      <w:r w:rsidRPr="00646BEB">
        <w:rPr>
          <w:sz w:val="28"/>
          <w:szCs w:val="28"/>
        </w:rPr>
        <w:t>cases</w:t>
      </w:r>
      <w:proofErr w:type="spellEnd"/>
      <w:r w:rsidRPr="00646BEB">
        <w:rPr>
          <w:sz w:val="28"/>
          <w:szCs w:val="28"/>
        </w:rPr>
        <w:t>) представляют собой описания взаимодействия пользователей (актеров) с системой для достижения определенной цели. Они помогают понять функциональность системы и служат основой для разработки требований. Каждый вариант использования включает в себя:</w:t>
      </w:r>
    </w:p>
    <w:p w14:paraId="7AF40920" w14:textId="77777777" w:rsidR="00646BEB" w:rsidRPr="00646BEB" w:rsidRDefault="00646BEB" w:rsidP="00646BE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Style w:val="af6"/>
          <w:rFonts w:ascii="Times New Roman" w:hAnsi="Times New Roman" w:cs="Times New Roman"/>
          <w:sz w:val="24"/>
          <w:szCs w:val="24"/>
          <w:lang w:val="ru-RU"/>
        </w:rPr>
        <w:t>Название варианта использования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: краткое и понятное описание функции.</w:t>
      </w:r>
    </w:p>
    <w:p w14:paraId="7F0F0FDA" w14:textId="77777777" w:rsidR="00646BEB" w:rsidRPr="00646BEB" w:rsidRDefault="00646BEB" w:rsidP="00646BE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Style w:val="af6"/>
          <w:rFonts w:ascii="Times New Roman" w:hAnsi="Times New Roman" w:cs="Times New Roman"/>
          <w:sz w:val="24"/>
          <w:szCs w:val="24"/>
          <w:lang w:val="ru-RU"/>
        </w:rPr>
        <w:t>Актеры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: кто взаимодействует с системой (например, пользователи, администраторы).</w:t>
      </w:r>
    </w:p>
    <w:p w14:paraId="7FE00884" w14:textId="77777777" w:rsidR="00646BEB" w:rsidRPr="00646BEB" w:rsidRDefault="00646BEB" w:rsidP="00646BE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Style w:val="af6"/>
          <w:rFonts w:ascii="Times New Roman" w:hAnsi="Times New Roman" w:cs="Times New Roman"/>
          <w:sz w:val="24"/>
          <w:szCs w:val="24"/>
          <w:lang w:val="ru-RU"/>
        </w:rPr>
        <w:t>Предусловия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: условия, которые должны быть выполнены перед началом сценария.</w:t>
      </w:r>
    </w:p>
    <w:p w14:paraId="50B3A690" w14:textId="77777777" w:rsidR="00646BEB" w:rsidRPr="00646BEB" w:rsidRDefault="00646BEB" w:rsidP="00646BE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Style w:val="af6"/>
          <w:rFonts w:ascii="Times New Roman" w:hAnsi="Times New Roman" w:cs="Times New Roman"/>
          <w:sz w:val="24"/>
          <w:szCs w:val="24"/>
          <w:lang w:val="ru-RU"/>
        </w:rPr>
        <w:t>Основной сценарий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: последовательность шагов, описывающих взаимодействие между пользователем и системой.</w:t>
      </w:r>
    </w:p>
    <w:p w14:paraId="1709D0D6" w14:textId="77777777" w:rsidR="00646BEB" w:rsidRPr="00646BEB" w:rsidRDefault="00646BEB" w:rsidP="00646BE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Style w:val="af6"/>
          <w:rFonts w:ascii="Times New Roman" w:hAnsi="Times New Roman" w:cs="Times New Roman"/>
          <w:sz w:val="24"/>
          <w:szCs w:val="24"/>
          <w:lang w:val="ru-RU"/>
        </w:rPr>
        <w:lastRenderedPageBreak/>
        <w:t>Альтернативные сценарии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: возможные отклонения от основного сценария, включая ошибки и варианты действий в случае непредвиденных ситуаций.</w:t>
      </w:r>
    </w:p>
    <w:p w14:paraId="6E9D5225" w14:textId="77777777" w:rsidR="00646BEB" w:rsidRPr="00646BEB" w:rsidRDefault="00646BEB" w:rsidP="00646BE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Style w:val="af6"/>
          <w:rFonts w:ascii="Times New Roman" w:hAnsi="Times New Roman" w:cs="Times New Roman"/>
          <w:sz w:val="24"/>
          <w:szCs w:val="24"/>
          <w:lang w:val="ru-RU"/>
        </w:rPr>
        <w:t>Постусловия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: результат выполнения сценария, что должно произойти после завершения.</w:t>
      </w:r>
    </w:p>
    <w:p w14:paraId="24653C52" w14:textId="77777777" w:rsidR="00646BEB" w:rsidRPr="00646BEB" w:rsidRDefault="00646BEB" w:rsidP="00646BEB">
      <w:pPr>
        <w:pStyle w:val="aff8"/>
        <w:rPr>
          <w:sz w:val="28"/>
          <w:szCs w:val="28"/>
        </w:rPr>
      </w:pPr>
      <w:r w:rsidRPr="00646BEB">
        <w:rPr>
          <w:sz w:val="28"/>
          <w:szCs w:val="28"/>
        </w:rPr>
        <w:t>Варианты использования помогают выявить функциональные требования к системе, определяют границы системы и упрощают общение между заинтересованными сторонами.</w:t>
      </w:r>
    </w:p>
    <w:p w14:paraId="5AC7D866" w14:textId="77777777" w:rsidR="00646BEB" w:rsidRPr="00646BEB" w:rsidRDefault="00646BEB" w:rsidP="00646BEB">
      <w:pPr>
        <w:pStyle w:val="31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10. Схема процесса анализа С-требований</w:t>
      </w:r>
    </w:p>
    <w:p w14:paraId="3FC5AD40" w14:textId="77777777" w:rsidR="00646BEB" w:rsidRPr="00646BEB" w:rsidRDefault="00646BEB" w:rsidP="00646BEB">
      <w:pPr>
        <w:pStyle w:val="aff8"/>
        <w:rPr>
          <w:sz w:val="28"/>
          <w:szCs w:val="28"/>
        </w:rPr>
      </w:pPr>
      <w:r w:rsidRPr="00646BEB">
        <w:rPr>
          <w:sz w:val="28"/>
          <w:szCs w:val="28"/>
        </w:rPr>
        <w:t>Процесс анализа С-требований (системных требований) включает в себя следующие этапы:</w:t>
      </w:r>
    </w:p>
    <w:p w14:paraId="1D94552E" w14:textId="77777777" w:rsidR="00646BEB" w:rsidRPr="00646BEB" w:rsidRDefault="00646BEB" w:rsidP="00646BEB">
      <w:pPr>
        <w:pStyle w:val="aff8"/>
        <w:numPr>
          <w:ilvl w:val="0"/>
          <w:numId w:val="47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Сбор требований</w:t>
      </w:r>
      <w:r w:rsidRPr="00646BEB">
        <w:rPr>
          <w:sz w:val="28"/>
          <w:szCs w:val="28"/>
        </w:rPr>
        <w:t>:</w:t>
      </w:r>
    </w:p>
    <w:p w14:paraId="5E9492E3" w14:textId="77777777" w:rsidR="00646BEB" w:rsidRPr="00646BEB" w:rsidRDefault="00646BEB" w:rsidP="00646BEB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Интервью, анкетирование, изучение документации и других источников для получения информации о потребностях пользователей.</w:t>
      </w:r>
    </w:p>
    <w:p w14:paraId="04D3EBC1" w14:textId="77777777" w:rsidR="00646BEB" w:rsidRPr="00646BEB" w:rsidRDefault="00646BEB" w:rsidP="00646BEB">
      <w:pPr>
        <w:pStyle w:val="aff8"/>
        <w:numPr>
          <w:ilvl w:val="0"/>
          <w:numId w:val="47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Анализ требований</w:t>
      </w:r>
      <w:r w:rsidRPr="00646BEB">
        <w:rPr>
          <w:sz w:val="28"/>
          <w:szCs w:val="28"/>
        </w:rPr>
        <w:t>:</w:t>
      </w:r>
    </w:p>
    <w:p w14:paraId="5108040F" w14:textId="77777777" w:rsidR="00646BEB" w:rsidRPr="00646BEB" w:rsidRDefault="00646BEB" w:rsidP="00646BEB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Обработка собранной информации, выявление ключевых требований и приоритетов, определение конфликтов и неполноты.</w:t>
      </w:r>
    </w:p>
    <w:p w14:paraId="3B908F16" w14:textId="77777777" w:rsidR="00646BEB" w:rsidRPr="00646BEB" w:rsidRDefault="00646BEB" w:rsidP="00646BEB">
      <w:pPr>
        <w:pStyle w:val="aff8"/>
        <w:numPr>
          <w:ilvl w:val="0"/>
          <w:numId w:val="47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Документирование требований</w:t>
      </w:r>
      <w:r w:rsidRPr="00646BEB">
        <w:rPr>
          <w:sz w:val="28"/>
          <w:szCs w:val="28"/>
        </w:rPr>
        <w:t>:</w:t>
      </w:r>
    </w:p>
    <w:p w14:paraId="33CE1E74" w14:textId="77777777" w:rsidR="00646BEB" w:rsidRPr="00646BEB" w:rsidRDefault="00646BEB" w:rsidP="00646BEB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Создание формального документа, описывающего системные требования, их приоритеты и связи между ними.</w:t>
      </w:r>
    </w:p>
    <w:p w14:paraId="05730B5B" w14:textId="77777777" w:rsidR="00646BEB" w:rsidRPr="00646BEB" w:rsidRDefault="00646BEB" w:rsidP="00646BEB">
      <w:pPr>
        <w:pStyle w:val="aff8"/>
        <w:numPr>
          <w:ilvl w:val="0"/>
          <w:numId w:val="47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Верификация и валидация</w:t>
      </w:r>
      <w:r w:rsidRPr="00646BEB">
        <w:rPr>
          <w:sz w:val="28"/>
          <w:szCs w:val="28"/>
        </w:rPr>
        <w:t>:</w:t>
      </w:r>
    </w:p>
    <w:p w14:paraId="298752EA" w14:textId="77777777" w:rsidR="00646BEB" w:rsidRPr="00646BEB" w:rsidRDefault="00646BEB" w:rsidP="00646BEB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Проверка, что собранные требования соответствуют ожиданиям пользователей и целям проекта, а также их совместимость между собой.</w:t>
      </w:r>
    </w:p>
    <w:p w14:paraId="47849EF8" w14:textId="77777777" w:rsidR="00646BEB" w:rsidRPr="00646BEB" w:rsidRDefault="00646BEB" w:rsidP="00646BEB">
      <w:pPr>
        <w:pStyle w:val="aff8"/>
        <w:numPr>
          <w:ilvl w:val="0"/>
          <w:numId w:val="47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Управление требованиями</w:t>
      </w:r>
      <w:r w:rsidRPr="00646BEB">
        <w:rPr>
          <w:sz w:val="28"/>
          <w:szCs w:val="28"/>
        </w:rPr>
        <w:t>:</w:t>
      </w:r>
    </w:p>
    <w:p w14:paraId="45D36044" w14:textId="77777777" w:rsidR="00646BEB" w:rsidRPr="00646BEB" w:rsidRDefault="00646BEB" w:rsidP="00646BEB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Обеспечение актуальности и согласованности требований на протяжении всего жизненного цикла проекта, управление изменениями.</w:t>
      </w:r>
    </w:p>
    <w:p w14:paraId="5920F82E" w14:textId="77777777" w:rsidR="00646BEB" w:rsidRPr="00646BEB" w:rsidRDefault="00646BEB" w:rsidP="00646BEB">
      <w:pPr>
        <w:pStyle w:val="aff8"/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Схема анализа С-требований</w:t>
      </w:r>
      <w:r w:rsidRPr="00646BEB">
        <w:rPr>
          <w:sz w:val="28"/>
          <w:szCs w:val="28"/>
        </w:rPr>
        <w:t>:</w:t>
      </w:r>
    </w:p>
    <w:p w14:paraId="77E06D37" w14:textId="77777777" w:rsidR="00646BEB" w:rsidRPr="00646BEB" w:rsidRDefault="00646BEB" w:rsidP="00646BEB">
      <w:pPr>
        <w:pStyle w:val="HTML"/>
        <w:rPr>
          <w:rStyle w:val="HTML1"/>
          <w:rFonts w:ascii="Times New Roman" w:eastAsiaTheme="majorEastAsia" w:hAnsi="Times New Roman" w:cs="Times New Roman"/>
          <w:sz w:val="22"/>
          <w:szCs w:val="22"/>
        </w:rPr>
      </w:pPr>
      <w:r w:rsidRPr="00646BEB">
        <w:rPr>
          <w:rStyle w:val="HTML1"/>
          <w:rFonts w:ascii="Times New Roman" w:eastAsiaTheme="majorEastAsia" w:hAnsi="Times New Roman" w:cs="Times New Roman"/>
          <w:sz w:val="22"/>
          <w:szCs w:val="22"/>
        </w:rPr>
        <w:t>Сбор требований</w:t>
      </w:r>
    </w:p>
    <w:p w14:paraId="77CAD455" w14:textId="77777777" w:rsidR="00646BEB" w:rsidRPr="00646BEB" w:rsidRDefault="00646BEB" w:rsidP="00646BEB">
      <w:pPr>
        <w:pStyle w:val="HTML"/>
        <w:rPr>
          <w:rStyle w:val="hljs-code"/>
          <w:rFonts w:ascii="Times New Roman" w:eastAsiaTheme="majorEastAsia" w:hAnsi="Times New Roman" w:cs="Times New Roman"/>
          <w:sz w:val="22"/>
          <w:szCs w:val="22"/>
        </w:rPr>
      </w:pPr>
      <w:r w:rsidRPr="00646BEB">
        <w:rPr>
          <w:rStyle w:val="hljs-code"/>
          <w:rFonts w:ascii="Times New Roman" w:eastAsiaTheme="majorEastAsia" w:hAnsi="Times New Roman" w:cs="Times New Roman"/>
          <w:sz w:val="22"/>
          <w:szCs w:val="22"/>
        </w:rPr>
        <w:t xml:space="preserve">       ↓</w:t>
      </w:r>
    </w:p>
    <w:p w14:paraId="3B40BCBC" w14:textId="77777777" w:rsidR="00646BEB" w:rsidRPr="00646BEB" w:rsidRDefault="00646BEB" w:rsidP="00646BEB">
      <w:pPr>
        <w:pStyle w:val="HTML"/>
        <w:rPr>
          <w:rStyle w:val="hljs-code"/>
          <w:rFonts w:ascii="Times New Roman" w:eastAsiaTheme="majorEastAsia" w:hAnsi="Times New Roman" w:cs="Times New Roman"/>
          <w:sz w:val="22"/>
          <w:szCs w:val="22"/>
        </w:rPr>
      </w:pPr>
      <w:r w:rsidRPr="00646BEB">
        <w:rPr>
          <w:rStyle w:val="hljs-code"/>
          <w:rFonts w:ascii="Times New Roman" w:eastAsiaTheme="majorEastAsia" w:hAnsi="Times New Roman" w:cs="Times New Roman"/>
          <w:sz w:val="22"/>
          <w:szCs w:val="22"/>
        </w:rPr>
        <w:t xml:space="preserve">  Анализ требований</w:t>
      </w:r>
    </w:p>
    <w:p w14:paraId="3D955BE1" w14:textId="77777777" w:rsidR="00646BEB" w:rsidRPr="00646BEB" w:rsidRDefault="00646BEB" w:rsidP="00646BEB">
      <w:pPr>
        <w:pStyle w:val="HTML"/>
        <w:rPr>
          <w:rStyle w:val="hljs-code"/>
          <w:rFonts w:ascii="Times New Roman" w:eastAsiaTheme="majorEastAsia" w:hAnsi="Times New Roman" w:cs="Times New Roman"/>
          <w:sz w:val="22"/>
          <w:szCs w:val="22"/>
        </w:rPr>
      </w:pPr>
      <w:r w:rsidRPr="00646BEB">
        <w:rPr>
          <w:rStyle w:val="hljs-code"/>
          <w:rFonts w:ascii="Times New Roman" w:eastAsiaTheme="majorEastAsia" w:hAnsi="Times New Roman" w:cs="Times New Roman"/>
          <w:sz w:val="22"/>
          <w:szCs w:val="22"/>
        </w:rPr>
        <w:t xml:space="preserve">       ↓</w:t>
      </w:r>
    </w:p>
    <w:p w14:paraId="25F28994" w14:textId="77777777" w:rsidR="00646BEB" w:rsidRPr="00646BEB" w:rsidRDefault="00646BEB" w:rsidP="00646BEB">
      <w:pPr>
        <w:pStyle w:val="HTML"/>
        <w:rPr>
          <w:rStyle w:val="hljs-code"/>
          <w:rFonts w:ascii="Times New Roman" w:eastAsiaTheme="majorEastAsia" w:hAnsi="Times New Roman" w:cs="Times New Roman"/>
          <w:sz w:val="22"/>
          <w:szCs w:val="22"/>
        </w:rPr>
      </w:pPr>
      <w:r w:rsidRPr="00646BEB">
        <w:rPr>
          <w:rStyle w:val="hljs-code"/>
          <w:rFonts w:ascii="Times New Roman" w:eastAsiaTheme="majorEastAsia" w:hAnsi="Times New Roman" w:cs="Times New Roman"/>
          <w:sz w:val="22"/>
          <w:szCs w:val="22"/>
        </w:rPr>
        <w:t>Документирование требований</w:t>
      </w:r>
    </w:p>
    <w:p w14:paraId="6494A723" w14:textId="77777777" w:rsidR="00646BEB" w:rsidRPr="00646BEB" w:rsidRDefault="00646BEB" w:rsidP="00646BEB">
      <w:pPr>
        <w:pStyle w:val="HTML"/>
        <w:rPr>
          <w:rStyle w:val="hljs-code"/>
          <w:rFonts w:ascii="Times New Roman" w:eastAsiaTheme="majorEastAsia" w:hAnsi="Times New Roman" w:cs="Times New Roman"/>
          <w:sz w:val="22"/>
          <w:szCs w:val="22"/>
        </w:rPr>
      </w:pPr>
      <w:r w:rsidRPr="00646BEB">
        <w:rPr>
          <w:rStyle w:val="hljs-code"/>
          <w:rFonts w:ascii="Times New Roman" w:eastAsiaTheme="majorEastAsia" w:hAnsi="Times New Roman" w:cs="Times New Roman"/>
          <w:sz w:val="22"/>
          <w:szCs w:val="22"/>
        </w:rPr>
        <w:t xml:space="preserve">       ↓</w:t>
      </w:r>
    </w:p>
    <w:p w14:paraId="35DCE8A5" w14:textId="77777777" w:rsidR="00646BEB" w:rsidRPr="00646BEB" w:rsidRDefault="00646BEB" w:rsidP="00646BEB">
      <w:pPr>
        <w:pStyle w:val="HTML"/>
        <w:rPr>
          <w:rStyle w:val="hljs-code"/>
          <w:rFonts w:ascii="Times New Roman" w:eastAsiaTheme="majorEastAsia" w:hAnsi="Times New Roman" w:cs="Times New Roman"/>
          <w:sz w:val="22"/>
          <w:szCs w:val="22"/>
        </w:rPr>
      </w:pPr>
      <w:r w:rsidRPr="00646BEB">
        <w:rPr>
          <w:rStyle w:val="hljs-code"/>
          <w:rFonts w:ascii="Times New Roman" w:eastAsiaTheme="majorEastAsia" w:hAnsi="Times New Roman" w:cs="Times New Roman"/>
          <w:sz w:val="22"/>
          <w:szCs w:val="22"/>
        </w:rPr>
        <w:t>Верификация и валидация</w:t>
      </w:r>
    </w:p>
    <w:p w14:paraId="76D5D03D" w14:textId="77777777" w:rsidR="00646BEB" w:rsidRPr="00646BEB" w:rsidRDefault="00646BEB" w:rsidP="00646BEB">
      <w:pPr>
        <w:pStyle w:val="HTML"/>
        <w:rPr>
          <w:rStyle w:val="hljs-code"/>
          <w:rFonts w:ascii="Times New Roman" w:eastAsiaTheme="majorEastAsia" w:hAnsi="Times New Roman" w:cs="Times New Roman"/>
          <w:sz w:val="22"/>
          <w:szCs w:val="22"/>
        </w:rPr>
      </w:pPr>
      <w:r w:rsidRPr="00646BEB">
        <w:rPr>
          <w:rStyle w:val="hljs-code"/>
          <w:rFonts w:ascii="Times New Roman" w:eastAsiaTheme="majorEastAsia" w:hAnsi="Times New Roman" w:cs="Times New Roman"/>
          <w:sz w:val="22"/>
          <w:szCs w:val="22"/>
        </w:rPr>
        <w:t xml:space="preserve">       ↓</w:t>
      </w:r>
    </w:p>
    <w:p w14:paraId="03A2AD40" w14:textId="77777777" w:rsidR="00646BEB" w:rsidRPr="00646BEB" w:rsidRDefault="00646BEB" w:rsidP="00646BEB">
      <w:pPr>
        <w:pStyle w:val="HTML"/>
        <w:rPr>
          <w:rStyle w:val="hljs-code"/>
          <w:rFonts w:ascii="Times New Roman" w:eastAsiaTheme="majorEastAsia" w:hAnsi="Times New Roman" w:cs="Times New Roman"/>
          <w:sz w:val="22"/>
          <w:szCs w:val="22"/>
        </w:rPr>
      </w:pPr>
      <w:r w:rsidRPr="00646BEB">
        <w:rPr>
          <w:rStyle w:val="hljs-code"/>
          <w:rFonts w:ascii="Times New Roman" w:eastAsiaTheme="majorEastAsia" w:hAnsi="Times New Roman" w:cs="Times New Roman"/>
          <w:sz w:val="22"/>
          <w:szCs w:val="22"/>
        </w:rPr>
        <w:t xml:space="preserve"> Управление требованиями</w:t>
      </w:r>
    </w:p>
    <w:p w14:paraId="12DD11BF" w14:textId="77777777" w:rsidR="00646BEB" w:rsidRPr="00646BEB" w:rsidRDefault="00646BEB" w:rsidP="00646BEB">
      <w:pPr>
        <w:pStyle w:val="31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11. Схема процесса анализа </w:t>
      </w:r>
      <w:r w:rsidRPr="00646BEB">
        <w:rPr>
          <w:rFonts w:ascii="Times New Roman" w:hAnsi="Times New Roman" w:cs="Times New Roman"/>
          <w:sz w:val="24"/>
          <w:szCs w:val="24"/>
        </w:rPr>
        <w:t>D</w:t>
      </w:r>
      <w:r w:rsidRPr="00646BEB">
        <w:rPr>
          <w:rFonts w:ascii="Times New Roman" w:hAnsi="Times New Roman" w:cs="Times New Roman"/>
          <w:sz w:val="24"/>
          <w:szCs w:val="24"/>
          <w:lang w:val="ru-RU"/>
        </w:rPr>
        <w:t>-требований</w:t>
      </w:r>
    </w:p>
    <w:p w14:paraId="45FE8748" w14:textId="77777777" w:rsidR="00646BEB" w:rsidRPr="00646BEB" w:rsidRDefault="00646BEB" w:rsidP="00646BEB">
      <w:pPr>
        <w:pStyle w:val="aff8"/>
        <w:rPr>
          <w:sz w:val="28"/>
          <w:szCs w:val="28"/>
        </w:rPr>
      </w:pPr>
      <w:r w:rsidRPr="00646BEB">
        <w:rPr>
          <w:sz w:val="28"/>
          <w:szCs w:val="28"/>
        </w:rPr>
        <w:t>D-требования (дизайнерские требования) описывают, как должны быть реализованы системные требования с точки зрения дизайна и архитектуры системы. Процесс анализа D-требований включает следующие этапы:</w:t>
      </w:r>
    </w:p>
    <w:p w14:paraId="5098A627" w14:textId="77777777" w:rsidR="00646BEB" w:rsidRPr="00646BEB" w:rsidRDefault="00646BEB" w:rsidP="00646BEB">
      <w:pPr>
        <w:pStyle w:val="aff8"/>
        <w:numPr>
          <w:ilvl w:val="0"/>
          <w:numId w:val="48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Определение архитектуры</w:t>
      </w:r>
      <w:r w:rsidRPr="00646BEB">
        <w:rPr>
          <w:sz w:val="28"/>
          <w:szCs w:val="28"/>
        </w:rPr>
        <w:t>:</w:t>
      </w:r>
    </w:p>
    <w:p w14:paraId="0B2B0D93" w14:textId="77777777" w:rsidR="00646BEB" w:rsidRPr="00646BEB" w:rsidRDefault="00646BEB" w:rsidP="00646BEB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Разработка высокоуровневой архитектуры системы, включая выбор технологий и компонентов.</w:t>
      </w:r>
    </w:p>
    <w:p w14:paraId="0DB466FE" w14:textId="77777777" w:rsidR="00646BEB" w:rsidRPr="00646BEB" w:rsidRDefault="00646BEB" w:rsidP="00646BEB">
      <w:pPr>
        <w:pStyle w:val="aff8"/>
        <w:numPr>
          <w:ilvl w:val="0"/>
          <w:numId w:val="48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Моделирование системы</w:t>
      </w:r>
      <w:r w:rsidRPr="00646BEB">
        <w:rPr>
          <w:sz w:val="28"/>
          <w:szCs w:val="28"/>
        </w:rPr>
        <w:t>:</w:t>
      </w:r>
    </w:p>
    <w:p w14:paraId="5CDFE6A7" w14:textId="77777777" w:rsidR="00646BEB" w:rsidRPr="00646BEB" w:rsidRDefault="00646BEB" w:rsidP="00646BEB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Создание моделей, таких как диаграммы классов, диаграммы последовательностей и блок-схемы, для визуализации дизайна системы.</w:t>
      </w:r>
    </w:p>
    <w:p w14:paraId="14A08058" w14:textId="77777777" w:rsidR="00646BEB" w:rsidRPr="00646BEB" w:rsidRDefault="00646BEB" w:rsidP="00646BEB">
      <w:pPr>
        <w:pStyle w:val="aff8"/>
        <w:numPr>
          <w:ilvl w:val="0"/>
          <w:numId w:val="48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Детализация требований</w:t>
      </w:r>
      <w:r w:rsidRPr="00646BEB">
        <w:rPr>
          <w:sz w:val="28"/>
          <w:szCs w:val="28"/>
        </w:rPr>
        <w:t>:</w:t>
      </w:r>
    </w:p>
    <w:p w14:paraId="6C68641E" w14:textId="77777777" w:rsidR="00646BEB" w:rsidRPr="00646BEB" w:rsidRDefault="00646BEB" w:rsidP="00646BEB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Разработка более детальных требований, основанных на системных требованиях, включая спецификации интерфейсов и взаимодействия компонентов.</w:t>
      </w:r>
    </w:p>
    <w:p w14:paraId="7BD5BCEB" w14:textId="77777777" w:rsidR="00646BEB" w:rsidRPr="00646BEB" w:rsidRDefault="00646BEB" w:rsidP="00646BEB">
      <w:pPr>
        <w:pStyle w:val="aff8"/>
        <w:numPr>
          <w:ilvl w:val="0"/>
          <w:numId w:val="48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Анализ соответствия</w:t>
      </w:r>
      <w:r w:rsidRPr="00646BEB">
        <w:rPr>
          <w:sz w:val="28"/>
          <w:szCs w:val="28"/>
        </w:rPr>
        <w:t>:</w:t>
      </w:r>
    </w:p>
    <w:p w14:paraId="51BD8479" w14:textId="77777777" w:rsidR="00646BEB" w:rsidRPr="00646BEB" w:rsidRDefault="00646BEB" w:rsidP="00646BEB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Проверка соответствия дизайнерских решений системным требованиям, оценка их выполнимости и целесообразности.</w:t>
      </w:r>
    </w:p>
    <w:p w14:paraId="6E8FEE98" w14:textId="77777777" w:rsidR="00646BEB" w:rsidRPr="00646BEB" w:rsidRDefault="00646BEB" w:rsidP="00646BEB">
      <w:pPr>
        <w:pStyle w:val="aff8"/>
        <w:numPr>
          <w:ilvl w:val="0"/>
          <w:numId w:val="48"/>
        </w:numPr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Документирование D-требований</w:t>
      </w:r>
      <w:r w:rsidRPr="00646BEB">
        <w:rPr>
          <w:sz w:val="28"/>
          <w:szCs w:val="28"/>
        </w:rPr>
        <w:t>:</w:t>
      </w:r>
    </w:p>
    <w:p w14:paraId="22C138DA" w14:textId="61E1E2D9" w:rsidR="00646BEB" w:rsidRPr="00646BEB" w:rsidRDefault="00646BEB" w:rsidP="00646BEB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46BEB">
        <w:rPr>
          <w:rFonts w:ascii="Times New Roman" w:hAnsi="Times New Roman" w:cs="Times New Roman"/>
          <w:sz w:val="24"/>
          <w:szCs w:val="24"/>
          <w:lang w:val="ru-RU"/>
        </w:rPr>
        <w:t>Создание документации, описывающей дизайнерские решения, архитектуру и спецификации, которая будет использоваться командой разработки.</w:t>
      </w:r>
    </w:p>
    <w:p w14:paraId="69AED1F1" w14:textId="77777777" w:rsidR="00646BEB" w:rsidRPr="00646BEB" w:rsidRDefault="00646BEB" w:rsidP="00646BEB">
      <w:pPr>
        <w:pStyle w:val="aff8"/>
        <w:rPr>
          <w:sz w:val="28"/>
          <w:szCs w:val="28"/>
        </w:rPr>
      </w:pPr>
      <w:r w:rsidRPr="00646BEB">
        <w:rPr>
          <w:rStyle w:val="af6"/>
          <w:sz w:val="28"/>
          <w:szCs w:val="28"/>
        </w:rPr>
        <w:t>Схема анализа D-требований</w:t>
      </w:r>
      <w:r w:rsidRPr="00646BEB">
        <w:rPr>
          <w:sz w:val="28"/>
          <w:szCs w:val="28"/>
        </w:rPr>
        <w:t>:</w:t>
      </w:r>
    </w:p>
    <w:p w14:paraId="359336D8" w14:textId="77777777" w:rsidR="00646BEB" w:rsidRPr="00646BEB" w:rsidRDefault="00646BEB" w:rsidP="00646BEB">
      <w:pPr>
        <w:pStyle w:val="HTML"/>
        <w:rPr>
          <w:rStyle w:val="HTML1"/>
          <w:rFonts w:ascii="Times New Roman" w:eastAsiaTheme="majorEastAsia" w:hAnsi="Times New Roman" w:cs="Times New Roman"/>
          <w:sz w:val="22"/>
          <w:szCs w:val="22"/>
        </w:rPr>
      </w:pPr>
      <w:r w:rsidRPr="00646BEB">
        <w:rPr>
          <w:rStyle w:val="HTML1"/>
          <w:rFonts w:ascii="Times New Roman" w:eastAsiaTheme="majorEastAsia" w:hAnsi="Times New Roman" w:cs="Times New Roman"/>
          <w:sz w:val="22"/>
          <w:szCs w:val="22"/>
        </w:rPr>
        <w:t>Определение архитектуры</w:t>
      </w:r>
    </w:p>
    <w:p w14:paraId="6BABBF4D" w14:textId="77777777" w:rsidR="00646BEB" w:rsidRPr="00646BEB" w:rsidRDefault="00646BEB" w:rsidP="00646BEB">
      <w:pPr>
        <w:pStyle w:val="HTML"/>
        <w:rPr>
          <w:rStyle w:val="hljs-code"/>
          <w:rFonts w:ascii="Times New Roman" w:eastAsiaTheme="majorEastAsia" w:hAnsi="Times New Roman" w:cs="Times New Roman"/>
          <w:sz w:val="22"/>
          <w:szCs w:val="22"/>
        </w:rPr>
      </w:pPr>
      <w:r w:rsidRPr="00646BEB">
        <w:rPr>
          <w:rStyle w:val="hljs-code"/>
          <w:rFonts w:ascii="Times New Roman" w:eastAsiaTheme="majorEastAsia" w:hAnsi="Times New Roman" w:cs="Times New Roman"/>
          <w:sz w:val="22"/>
          <w:szCs w:val="22"/>
        </w:rPr>
        <w:t xml:space="preserve">       ↓</w:t>
      </w:r>
    </w:p>
    <w:p w14:paraId="36D6EE13" w14:textId="77777777" w:rsidR="00646BEB" w:rsidRPr="00646BEB" w:rsidRDefault="00646BEB" w:rsidP="00646BEB">
      <w:pPr>
        <w:pStyle w:val="HTML"/>
        <w:rPr>
          <w:rStyle w:val="hljs-code"/>
          <w:rFonts w:ascii="Times New Roman" w:eastAsiaTheme="majorEastAsia" w:hAnsi="Times New Roman" w:cs="Times New Roman"/>
          <w:sz w:val="22"/>
          <w:szCs w:val="22"/>
        </w:rPr>
      </w:pPr>
      <w:r w:rsidRPr="00646BEB">
        <w:rPr>
          <w:rStyle w:val="hljs-code"/>
          <w:rFonts w:ascii="Times New Roman" w:eastAsiaTheme="majorEastAsia" w:hAnsi="Times New Roman" w:cs="Times New Roman"/>
          <w:sz w:val="22"/>
          <w:szCs w:val="22"/>
        </w:rPr>
        <w:t xml:space="preserve">   Моделирование системы</w:t>
      </w:r>
    </w:p>
    <w:p w14:paraId="6E78278A" w14:textId="77777777" w:rsidR="00646BEB" w:rsidRPr="00646BEB" w:rsidRDefault="00646BEB" w:rsidP="00646BEB">
      <w:pPr>
        <w:pStyle w:val="HTML"/>
        <w:rPr>
          <w:rStyle w:val="hljs-code"/>
          <w:rFonts w:ascii="Times New Roman" w:eastAsiaTheme="majorEastAsia" w:hAnsi="Times New Roman" w:cs="Times New Roman"/>
          <w:sz w:val="22"/>
          <w:szCs w:val="22"/>
        </w:rPr>
      </w:pPr>
      <w:r w:rsidRPr="00646BEB">
        <w:rPr>
          <w:rStyle w:val="hljs-code"/>
          <w:rFonts w:ascii="Times New Roman" w:eastAsiaTheme="majorEastAsia" w:hAnsi="Times New Roman" w:cs="Times New Roman"/>
          <w:sz w:val="22"/>
          <w:szCs w:val="22"/>
        </w:rPr>
        <w:t xml:space="preserve">       ↓</w:t>
      </w:r>
    </w:p>
    <w:p w14:paraId="1291D4C5" w14:textId="77777777" w:rsidR="00646BEB" w:rsidRPr="00646BEB" w:rsidRDefault="00646BEB" w:rsidP="00646BEB">
      <w:pPr>
        <w:pStyle w:val="HTML"/>
        <w:rPr>
          <w:rStyle w:val="hljs-code"/>
          <w:rFonts w:ascii="Times New Roman" w:eastAsiaTheme="majorEastAsia" w:hAnsi="Times New Roman" w:cs="Times New Roman"/>
          <w:sz w:val="22"/>
          <w:szCs w:val="22"/>
        </w:rPr>
      </w:pPr>
      <w:r w:rsidRPr="00646BEB">
        <w:rPr>
          <w:rStyle w:val="hljs-code"/>
          <w:rFonts w:ascii="Times New Roman" w:eastAsiaTheme="majorEastAsia" w:hAnsi="Times New Roman" w:cs="Times New Roman"/>
          <w:sz w:val="22"/>
          <w:szCs w:val="22"/>
        </w:rPr>
        <w:t>Детализация требований</w:t>
      </w:r>
    </w:p>
    <w:p w14:paraId="7F9C31F3" w14:textId="77777777" w:rsidR="00646BEB" w:rsidRPr="00646BEB" w:rsidRDefault="00646BEB" w:rsidP="00646BEB">
      <w:pPr>
        <w:pStyle w:val="HTML"/>
        <w:rPr>
          <w:rStyle w:val="hljs-code"/>
          <w:rFonts w:ascii="Times New Roman" w:eastAsiaTheme="majorEastAsia" w:hAnsi="Times New Roman" w:cs="Times New Roman"/>
          <w:sz w:val="22"/>
          <w:szCs w:val="22"/>
        </w:rPr>
      </w:pPr>
      <w:r w:rsidRPr="00646BEB">
        <w:rPr>
          <w:rStyle w:val="hljs-code"/>
          <w:rFonts w:ascii="Times New Roman" w:eastAsiaTheme="majorEastAsia" w:hAnsi="Times New Roman" w:cs="Times New Roman"/>
          <w:sz w:val="22"/>
          <w:szCs w:val="22"/>
        </w:rPr>
        <w:t xml:space="preserve">       ↓</w:t>
      </w:r>
    </w:p>
    <w:p w14:paraId="263533CF" w14:textId="77777777" w:rsidR="00646BEB" w:rsidRPr="00646BEB" w:rsidRDefault="00646BEB" w:rsidP="00646BEB">
      <w:pPr>
        <w:pStyle w:val="HTML"/>
        <w:rPr>
          <w:rStyle w:val="hljs-code"/>
          <w:rFonts w:ascii="Times New Roman" w:eastAsiaTheme="majorEastAsia" w:hAnsi="Times New Roman" w:cs="Times New Roman"/>
          <w:sz w:val="22"/>
          <w:szCs w:val="22"/>
        </w:rPr>
      </w:pPr>
      <w:r w:rsidRPr="00646BEB">
        <w:rPr>
          <w:rStyle w:val="hljs-code"/>
          <w:rFonts w:ascii="Times New Roman" w:eastAsiaTheme="majorEastAsia" w:hAnsi="Times New Roman" w:cs="Times New Roman"/>
          <w:sz w:val="22"/>
          <w:szCs w:val="22"/>
        </w:rPr>
        <w:t xml:space="preserve"> Анализ соответствия</w:t>
      </w:r>
    </w:p>
    <w:p w14:paraId="621161D7" w14:textId="77777777" w:rsidR="00646BEB" w:rsidRPr="00646BEB" w:rsidRDefault="00646BEB" w:rsidP="00646BEB">
      <w:pPr>
        <w:pStyle w:val="HTML"/>
        <w:rPr>
          <w:rStyle w:val="hljs-code"/>
          <w:rFonts w:ascii="Times New Roman" w:eastAsiaTheme="majorEastAsia" w:hAnsi="Times New Roman" w:cs="Times New Roman"/>
          <w:sz w:val="22"/>
          <w:szCs w:val="22"/>
        </w:rPr>
      </w:pPr>
      <w:r w:rsidRPr="00646BEB">
        <w:rPr>
          <w:rStyle w:val="hljs-code"/>
          <w:rFonts w:ascii="Times New Roman" w:eastAsiaTheme="majorEastAsia" w:hAnsi="Times New Roman" w:cs="Times New Roman"/>
          <w:sz w:val="22"/>
          <w:szCs w:val="22"/>
        </w:rPr>
        <w:t xml:space="preserve">       ↓</w:t>
      </w:r>
    </w:p>
    <w:p w14:paraId="4FE3668C" w14:textId="77777777" w:rsidR="00646BEB" w:rsidRPr="00646BEB" w:rsidRDefault="00646BEB" w:rsidP="00646BEB">
      <w:pPr>
        <w:pStyle w:val="HTML"/>
        <w:rPr>
          <w:rFonts w:ascii="Times New Roman" w:hAnsi="Times New Roman" w:cs="Times New Roman"/>
          <w:sz w:val="22"/>
          <w:szCs w:val="22"/>
        </w:rPr>
      </w:pPr>
      <w:r w:rsidRPr="00646BEB">
        <w:rPr>
          <w:rStyle w:val="hljs-code"/>
          <w:rFonts w:ascii="Times New Roman" w:eastAsiaTheme="majorEastAsia" w:hAnsi="Times New Roman" w:cs="Times New Roman"/>
          <w:sz w:val="22"/>
          <w:szCs w:val="22"/>
        </w:rPr>
        <w:t>Документирование D-требований</w:t>
      </w:r>
    </w:p>
    <w:p w14:paraId="069AFDD5" w14:textId="77777777" w:rsidR="00646BEB" w:rsidRPr="00646BEB" w:rsidRDefault="00646BEB">
      <w:pPr>
        <w:rPr>
          <w:rFonts w:ascii="Times New Roman" w:hAnsi="Times New Roman" w:cs="Times New Roman"/>
          <w:sz w:val="40"/>
          <w:szCs w:val="40"/>
          <w:lang w:val="ru-RU"/>
        </w:rPr>
      </w:pPr>
    </w:p>
    <w:sectPr w:rsidR="00646BEB" w:rsidRPr="00646B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046C8E"/>
    <w:multiLevelType w:val="multilevel"/>
    <w:tmpl w:val="B050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4A2308"/>
    <w:multiLevelType w:val="multilevel"/>
    <w:tmpl w:val="69A2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C32974"/>
    <w:multiLevelType w:val="multilevel"/>
    <w:tmpl w:val="1D1C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2678A8"/>
    <w:multiLevelType w:val="multilevel"/>
    <w:tmpl w:val="0BA0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DA0C0A"/>
    <w:multiLevelType w:val="multilevel"/>
    <w:tmpl w:val="22E4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6B0FD3"/>
    <w:multiLevelType w:val="multilevel"/>
    <w:tmpl w:val="85768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F17FEB"/>
    <w:multiLevelType w:val="multilevel"/>
    <w:tmpl w:val="567E7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014672"/>
    <w:multiLevelType w:val="multilevel"/>
    <w:tmpl w:val="95C2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E30F95"/>
    <w:multiLevelType w:val="multilevel"/>
    <w:tmpl w:val="0BB0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384CF4"/>
    <w:multiLevelType w:val="multilevel"/>
    <w:tmpl w:val="D6AA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BE3352"/>
    <w:multiLevelType w:val="multilevel"/>
    <w:tmpl w:val="17522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801713"/>
    <w:multiLevelType w:val="multilevel"/>
    <w:tmpl w:val="D648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163AC8"/>
    <w:multiLevelType w:val="multilevel"/>
    <w:tmpl w:val="7B145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BD3E41"/>
    <w:multiLevelType w:val="multilevel"/>
    <w:tmpl w:val="0EE4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5815C8"/>
    <w:multiLevelType w:val="multilevel"/>
    <w:tmpl w:val="98E87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6726C5"/>
    <w:multiLevelType w:val="multilevel"/>
    <w:tmpl w:val="F6723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F03261"/>
    <w:multiLevelType w:val="multilevel"/>
    <w:tmpl w:val="D174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620828"/>
    <w:multiLevelType w:val="multilevel"/>
    <w:tmpl w:val="4F44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4F75A8"/>
    <w:multiLevelType w:val="multilevel"/>
    <w:tmpl w:val="E33AB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817235"/>
    <w:multiLevelType w:val="multilevel"/>
    <w:tmpl w:val="7DCA1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AB3966"/>
    <w:multiLevelType w:val="multilevel"/>
    <w:tmpl w:val="74FC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6752C8"/>
    <w:multiLevelType w:val="multilevel"/>
    <w:tmpl w:val="1BDAE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984189"/>
    <w:multiLevelType w:val="multilevel"/>
    <w:tmpl w:val="C0389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F479C3"/>
    <w:multiLevelType w:val="multilevel"/>
    <w:tmpl w:val="FA44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8932CA"/>
    <w:multiLevelType w:val="multilevel"/>
    <w:tmpl w:val="5518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E73308"/>
    <w:multiLevelType w:val="multilevel"/>
    <w:tmpl w:val="C9FE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922D9F"/>
    <w:multiLevelType w:val="multilevel"/>
    <w:tmpl w:val="EACAE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4C67040"/>
    <w:multiLevelType w:val="multilevel"/>
    <w:tmpl w:val="460E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1B413F"/>
    <w:multiLevelType w:val="multilevel"/>
    <w:tmpl w:val="8D6A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1E6095"/>
    <w:multiLevelType w:val="multilevel"/>
    <w:tmpl w:val="1032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9E539B"/>
    <w:multiLevelType w:val="multilevel"/>
    <w:tmpl w:val="440C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1C59FB"/>
    <w:multiLevelType w:val="multilevel"/>
    <w:tmpl w:val="97A41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FF575D"/>
    <w:multiLevelType w:val="multilevel"/>
    <w:tmpl w:val="90324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674EBC"/>
    <w:multiLevelType w:val="multilevel"/>
    <w:tmpl w:val="7890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5A3E2F"/>
    <w:multiLevelType w:val="multilevel"/>
    <w:tmpl w:val="AA644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373581F"/>
    <w:multiLevelType w:val="multilevel"/>
    <w:tmpl w:val="C876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EF7922"/>
    <w:multiLevelType w:val="multilevel"/>
    <w:tmpl w:val="A7DC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6E6DB0"/>
    <w:multiLevelType w:val="multilevel"/>
    <w:tmpl w:val="AB1C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FF03A7"/>
    <w:multiLevelType w:val="multilevel"/>
    <w:tmpl w:val="8B36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8"/>
  </w:num>
  <w:num w:numId="11">
    <w:abstractNumId w:val="42"/>
  </w:num>
  <w:num w:numId="12">
    <w:abstractNumId w:val="36"/>
  </w:num>
  <w:num w:numId="13">
    <w:abstractNumId w:val="45"/>
  </w:num>
  <w:num w:numId="14">
    <w:abstractNumId w:val="38"/>
  </w:num>
  <w:num w:numId="15">
    <w:abstractNumId w:val="46"/>
  </w:num>
  <w:num w:numId="16">
    <w:abstractNumId w:val="17"/>
  </w:num>
  <w:num w:numId="17">
    <w:abstractNumId w:val="9"/>
  </w:num>
  <w:num w:numId="18">
    <w:abstractNumId w:val="33"/>
  </w:num>
  <w:num w:numId="19">
    <w:abstractNumId w:val="47"/>
  </w:num>
  <w:num w:numId="20">
    <w:abstractNumId w:val="22"/>
  </w:num>
  <w:num w:numId="21">
    <w:abstractNumId w:val="11"/>
  </w:num>
  <w:num w:numId="22">
    <w:abstractNumId w:val="10"/>
  </w:num>
  <w:num w:numId="23">
    <w:abstractNumId w:val="20"/>
  </w:num>
  <w:num w:numId="24">
    <w:abstractNumId w:val="18"/>
  </w:num>
  <w:num w:numId="25">
    <w:abstractNumId w:val="44"/>
  </w:num>
  <w:num w:numId="26">
    <w:abstractNumId w:val="26"/>
  </w:num>
  <w:num w:numId="27">
    <w:abstractNumId w:val="37"/>
  </w:num>
  <w:num w:numId="28">
    <w:abstractNumId w:val="16"/>
  </w:num>
  <w:num w:numId="29">
    <w:abstractNumId w:val="25"/>
  </w:num>
  <w:num w:numId="30">
    <w:abstractNumId w:val="39"/>
  </w:num>
  <w:num w:numId="31">
    <w:abstractNumId w:val="29"/>
  </w:num>
  <w:num w:numId="32">
    <w:abstractNumId w:val="27"/>
  </w:num>
  <w:num w:numId="33">
    <w:abstractNumId w:val="31"/>
  </w:num>
  <w:num w:numId="34">
    <w:abstractNumId w:val="40"/>
  </w:num>
  <w:num w:numId="35">
    <w:abstractNumId w:val="35"/>
  </w:num>
  <w:num w:numId="36">
    <w:abstractNumId w:val="21"/>
  </w:num>
  <w:num w:numId="37">
    <w:abstractNumId w:val="13"/>
  </w:num>
  <w:num w:numId="38">
    <w:abstractNumId w:val="19"/>
  </w:num>
  <w:num w:numId="39">
    <w:abstractNumId w:val="24"/>
  </w:num>
  <w:num w:numId="40">
    <w:abstractNumId w:val="30"/>
  </w:num>
  <w:num w:numId="41">
    <w:abstractNumId w:val="43"/>
  </w:num>
  <w:num w:numId="42">
    <w:abstractNumId w:val="23"/>
  </w:num>
  <w:num w:numId="43">
    <w:abstractNumId w:val="34"/>
  </w:num>
  <w:num w:numId="44">
    <w:abstractNumId w:val="15"/>
  </w:num>
  <w:num w:numId="45">
    <w:abstractNumId w:val="32"/>
  </w:num>
  <w:num w:numId="46">
    <w:abstractNumId w:val="12"/>
  </w:num>
  <w:num w:numId="47">
    <w:abstractNumId w:val="14"/>
  </w:num>
  <w:num w:numId="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11A3"/>
    <w:rsid w:val="0029639D"/>
    <w:rsid w:val="00326F90"/>
    <w:rsid w:val="00516D30"/>
    <w:rsid w:val="006228AA"/>
    <w:rsid w:val="00646BE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1423A2"/>
  <w14:defaultImageDpi w14:val="300"/>
  <w15:docId w15:val="{6C002286-9F0F-4199-9A4F-A1F67448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1B1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646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646BE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2"/>
    <w:uiPriority w:val="99"/>
    <w:semiHidden/>
    <w:unhideWhenUsed/>
    <w:rsid w:val="00646BEB"/>
    <w:rPr>
      <w:rFonts w:ascii="Courier New" w:eastAsia="Times New Roman" w:hAnsi="Courier New" w:cs="Courier New"/>
      <w:sz w:val="20"/>
      <w:szCs w:val="20"/>
    </w:rPr>
  </w:style>
  <w:style w:type="character" w:customStyle="1" w:styleId="hljs-code">
    <w:name w:val="hljs-code"/>
    <w:basedOn w:val="a2"/>
    <w:rsid w:val="00646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6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4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3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26</Pages>
  <Words>6915</Words>
  <Characters>39422</Characters>
  <Application>Microsoft Office Word</Application>
  <DocSecurity>0</DocSecurity>
  <Lines>328</Lines>
  <Paragraphs>92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46245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Bogdan Worchara</cp:lastModifiedBy>
  <cp:revision>3</cp:revision>
  <dcterms:created xsi:type="dcterms:W3CDTF">2013-12-23T23:15:00Z</dcterms:created>
  <dcterms:modified xsi:type="dcterms:W3CDTF">2024-10-21T16:36:00Z</dcterms:modified>
  <cp:category/>
</cp:coreProperties>
</file>